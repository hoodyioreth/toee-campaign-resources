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Abbey Threats – 5e Statblock Compilation</w:t>
      </w:r>
    </w:p>
    <w:p>
      <w:pPr>
        <w:pStyle w:val="Heading1"/>
      </w:pPr>
      <w:r>
        <w:t>Abbey Threats – 5e Statblock Compilation</w:t>
      </w:r>
    </w:p>
    <w:p>
      <w:pPr>
        <w:pStyle w:val="Heading2"/>
      </w:pPr>
      <w:r>
        <w:t>Table of Contents</w:t>
      </w:r>
    </w:p>
    <w:p>
      <w:r>
        <w:t>• Heavy Snej</w:t>
      </w:r>
    </w:p>
    <w:p>
      <w:r>
        <w:t>• Airgid, Chained Silver Dragon Wyrmling</w:t>
      </w:r>
    </w:p>
    <w:p>
      <w:pPr>
        <w:pStyle w:val="Heading1"/>
      </w:pPr>
      <w:r>
        <w:t>Heavy Snej</w:t>
      </w:r>
    </w:p>
    <w:p>
      <w:r>
        <w:t>Medium humanoid (half-orc), neutral evil</w:t>
        <w:br/>
        <w:t>Class: Cleric (Death Domain) 3 / Rogue (Assassin) 2</w:t>
        <w:br/>
        <w:t>Background: Cult Enforcer (custom, based on Soldier)</w:t>
        <w:br/>
        <w:t>Race: Half-Orc</w:t>
        <w:br/>
        <w:t>Faction: Water Temple / Abbey Mercenary</w:t>
      </w:r>
    </w:p>
    <w:p>
      <w:pPr>
        <w:pStyle w:val="Heading3"/>
      </w:pPr>
      <w:r>
        <w:t>Armor Class</w:t>
      </w:r>
    </w:p>
    <w:p>
      <w:r>
        <w:t>17 (Chainmail + Shield + Defensive Fighting Style)</w:t>
      </w:r>
    </w:p>
    <w:p>
      <w:pPr>
        <w:pStyle w:val="Heading3"/>
      </w:pPr>
      <w:r>
        <w:t>Hit Points</w:t>
      </w:r>
    </w:p>
    <w:p>
      <w:r>
        <w:t>36 (3d8 + 2d8 + 10)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15 (+2) | 14 (+2) | 15 (+2) | 10 (+0) | 12 (+1) | 13 (+1) |</w:t>
      </w:r>
    </w:p>
    <w:p>
      <w:pPr>
        <w:pStyle w:val="Heading3"/>
      </w:pPr>
      <w:r>
        <w:t>Saving Throws</w:t>
      </w:r>
    </w:p>
    <w:p>
      <w:r>
        <w:t xml:space="preserve">Wis +3, Dex +4  </w:t>
      </w:r>
    </w:p>
    <w:p>
      <w:pPr>
        <w:pStyle w:val="Heading3"/>
      </w:pPr>
      <w:r>
        <w:t>Skills</w:t>
      </w:r>
    </w:p>
    <w:p>
      <w:r>
        <w:t xml:space="preserve">Stealth +6, Intimidation +3, Religion +2  </w:t>
      </w:r>
    </w:p>
    <w:p>
      <w:pPr>
        <w:pStyle w:val="Heading3"/>
      </w:pPr>
      <w:r>
        <w:t>Languages</w:t>
      </w:r>
    </w:p>
    <w:p>
      <w:r>
        <w:t xml:space="preserve">Common, Orc, Abyssal  </w:t>
      </w:r>
    </w:p>
    <w:p>
      <w:pPr>
        <w:pStyle w:val="Heading3"/>
      </w:pPr>
      <w:r>
        <w:t>Tools</w:t>
      </w:r>
    </w:p>
    <w:p>
      <w:r>
        <w:t xml:space="preserve">Poisoner’s kit, disguise kit  </w:t>
      </w:r>
    </w:p>
    <w:p>
      <w:pPr>
        <w:pStyle w:val="Heading3"/>
      </w:pPr>
      <w:r>
        <w:t>Senses</w:t>
      </w:r>
    </w:p>
    <w:p>
      <w:r>
        <w:t>Darkvision 60 ft., Passive Perception 11</w:t>
      </w:r>
    </w:p>
    <w:p>
      <w:pPr>
        <w:pStyle w:val="Heading3"/>
      </w:pPr>
      <w:r>
        <w:t>Features</w:t>
      </w:r>
    </w:p>
    <w:p>
      <w:r>
        <w:t xml:space="preserve">• Death Domain: Reaper – cantrip targets two creatures  </w:t>
      </w:r>
    </w:p>
    <w:p>
      <w:r>
        <w:t xml:space="preserve">• Channel Divinity (1/rest): Touch of Death (+6 necrotic)  </w:t>
      </w:r>
    </w:p>
    <w:p>
      <w:r>
        <w:t xml:space="preserve">• Assassinate: Advantage on attack rolls vs surprised creatures; crit on surprise  </w:t>
      </w:r>
    </w:p>
    <w:p>
      <w:r>
        <w:t xml:space="preserve">• Sneak Attack (1d6) </w:t>
      </w:r>
    </w:p>
    <w:p>
      <w:r>
        <w:t>• Relentless Endurance (1/day)</w:t>
      </w:r>
    </w:p>
    <w:p>
      <w:pPr>
        <w:pStyle w:val="Heading3"/>
      </w:pPr>
      <w:r>
        <w:t>Spellcasting (Cleric 3)</w:t>
      </w:r>
    </w:p>
    <w:p>
      <w:r>
        <w:t>Spell Save DC 13, Spell Attack +5</w:t>
      </w:r>
    </w:p>
    <w:p>
      <w:r>
        <w:t>Cantrips: Spare the Dying, Toll the Dead, Thaumaturgy</w:t>
        <w:br/>
        <w:t>1st-level (4 slots): Command, Shield of Faith, Cure Wounds</w:t>
        <w:br/>
        <w:t>2nd-level (2 slots): Hold Person, Spiritual Weapon</w:t>
      </w:r>
    </w:p>
    <w:p>
      <w:pPr>
        <w:pStyle w:val="Heading3"/>
      </w:pPr>
      <w:r>
        <w:t>Actions</w:t>
      </w:r>
    </w:p>
    <w:p>
      <w:r>
        <w:t>Short Sword +1. +6 to hit, 1d6 + 3 piercing</w:t>
        <w:br/>
        <w:t>(+1d6 Sneak Attack if conditions met)</w:t>
      </w:r>
    </w:p>
    <w:p>
      <w:r>
        <w:t>Dagger +1 (x2). +6 to hit, 1d4 + 3 piercing</w:t>
        <w:br/>
        <w:t>(Often poisoned; advantage if hidden)</w:t>
      </w:r>
    </w:p>
    <w:p>
      <w:pPr>
        <w:pStyle w:val="Heading3"/>
      </w:pPr>
      <w:r>
        <w:t>Bonus Actions</w:t>
      </w:r>
    </w:p>
    <w:p>
      <w:r>
        <w:t>Spiritual Weapon. +5 to hit, 1d8 + 1 force</w:t>
        <w:br/>
        <w:t>Cunning Action: Dash, Disengage, or Hide</w:t>
      </w:r>
    </w:p>
    <w:p>
      <w:pPr>
        <w:pStyle w:val="Heading3"/>
      </w:pPr>
      <w:r>
        <w:t>Reactions</w:t>
      </w:r>
    </w:p>
    <w:p>
      <w:r>
        <w:t>Shielded Side-Step (1/day). Disengage when first reduced below half HP</w:t>
      </w:r>
    </w:p>
    <w:p>
      <w:pPr>
        <w:pStyle w:val="Heading3"/>
      </w:pPr>
      <w:r>
        <w:t>Tactics</w:t>
      </w:r>
    </w:p>
    <w:p>
      <w:r>
        <w:t xml:space="preserve">• Opens with Hold Person or Command </w:t>
      </w:r>
    </w:p>
    <w:p>
      <w:r>
        <w:t xml:space="preserve">• Combos Spiritual Weapon + sneak attacks  </w:t>
      </w:r>
    </w:p>
    <w:p>
      <w:r>
        <w:t>• Flees via Abbey tunnels if bloodied</w:t>
      </w:r>
    </w:p>
    <w:p>
      <w:pPr>
        <w:pStyle w:val="Heading3"/>
      </w:pPr>
      <w:r>
        <w:t>Morale</w:t>
      </w:r>
    </w:p>
    <w:p>
      <w:r>
        <w:t>Fights to death if ordered or in trance</w:t>
        <w:br/>
        <w:t>Otherwise flees to regroup</w:t>
      </w:r>
    </w:p>
    <w:p>
      <w:pPr>
        <w:pStyle w:val="Heading3"/>
      </w:pPr>
      <w:r>
        <w:t>Treasure</w:t>
      </w:r>
    </w:p>
    <w:p>
      <w:r>
        <w:t xml:space="preserve">• Short Sword +1, 2 Daggers +1, flask of Oil of Taggit  </w:t>
      </w:r>
    </w:p>
    <w:p>
      <w:r>
        <w:t xml:space="preserve">• Shield (Water Temple sigil), key to Abbey inner vault  </w:t>
      </w:r>
    </w:p>
    <w:p>
      <w:r>
        <w:t>• 37 gp, coded map scrap, silver ring (25 gp)</w:t>
      </w:r>
    </w:p>
    <w:p>
      <w:pPr>
        <w:pStyle w:val="Heading1"/>
      </w:pPr>
      <w:r>
        <w:t>Airgid, Chained Silver Dragon Wyrmling</w:t>
      </w:r>
    </w:p>
    <w:p>
      <w:r>
        <w:t>Medium dragon (metallic), lawful good</w:t>
        <w:br/>
        <w:t>Role: Imprisoned NPC, potential ally or reward source</w:t>
        <w:br/>
        <w:t>Faction: None – captured by Water Temple agents</w:t>
      </w:r>
    </w:p>
    <w:p>
      <w:pPr>
        <w:pStyle w:val="Heading3"/>
      </w:pPr>
      <w:r>
        <w:t>Armor Class</w:t>
      </w:r>
    </w:p>
    <w:p>
      <w:r>
        <w:t>17 (natural armor)</w:t>
      </w:r>
    </w:p>
    <w:p>
      <w:pPr>
        <w:pStyle w:val="Heading3"/>
      </w:pPr>
      <w:r>
        <w:t>Hit Points</w:t>
      </w:r>
    </w:p>
    <w:p>
      <w:r>
        <w:t>36 (8d8)</w:t>
      </w:r>
    </w:p>
    <w:p>
      <w:pPr>
        <w:pStyle w:val="Heading3"/>
      </w:pPr>
      <w:r>
        <w:t>Speed</w:t>
      </w:r>
    </w:p>
    <w:p>
      <w:r>
        <w:t>30 ft., fly 60 ft.</w:t>
      </w:r>
    </w:p>
    <w:p>
      <w:r>
        <w:t>| STR | DEX | CON | INT | WIS | CHA |</w:t>
        <w:br/>
        <w:t>|-----|-----|-----|-----|-----|-----|</w:t>
        <w:br/>
        <w:t>| 17 (+3) | 12 (+1) | 11 (+0) | 12 (+1) | 11 (+0) | 15 (+2) |</w:t>
      </w:r>
    </w:p>
    <w:p>
      <w:pPr>
        <w:pStyle w:val="Heading3"/>
      </w:pPr>
      <w:r>
        <w:t>Saving Throws</w:t>
      </w:r>
    </w:p>
    <w:p>
      <w:r>
        <w:t xml:space="preserve">Dex +3, Con +2, Wis +2, Cha +4  </w:t>
      </w:r>
    </w:p>
    <w:p>
      <w:pPr>
        <w:pStyle w:val="Heading3"/>
      </w:pPr>
      <w:r>
        <w:t>Skills</w:t>
      </w:r>
    </w:p>
    <w:p>
      <w:r>
        <w:t xml:space="preserve">Insight +2, Perception +4, Stealth +3  </w:t>
      </w:r>
    </w:p>
    <w:p>
      <w:pPr>
        <w:pStyle w:val="Heading3"/>
      </w:pPr>
      <w:r>
        <w:t>Damage Immunities</w:t>
      </w:r>
    </w:p>
    <w:p>
      <w:r>
        <w:t xml:space="preserve">Cold  </w:t>
      </w:r>
    </w:p>
    <w:p>
      <w:pPr>
        <w:pStyle w:val="Heading3"/>
      </w:pPr>
      <w:r>
        <w:t>Senses</w:t>
      </w:r>
    </w:p>
    <w:p>
      <w:r>
        <w:t xml:space="preserve">Blindsight 10 ft., Darkvision 60 ft., Passive Perception 14  </w:t>
      </w:r>
    </w:p>
    <w:p>
      <w:pPr>
        <w:pStyle w:val="Heading3"/>
      </w:pPr>
      <w:r>
        <w:t>Languages</w:t>
      </w:r>
    </w:p>
    <w:p>
      <w:r>
        <w:t>Common, Draconic, Elvish</w:t>
      </w:r>
    </w:p>
    <w:p>
      <w:pPr>
        <w:pStyle w:val="Heading3"/>
      </w:pPr>
      <w:r>
        <w:t>Features</w:t>
      </w:r>
    </w:p>
    <w:p>
      <w:r>
        <w:t xml:space="preserve">• Legend-Bound: Cannot use legendary or lair actions (sealed)  </w:t>
      </w:r>
    </w:p>
    <w:p>
      <w:r>
        <w:t xml:space="preserve">• Polymorph (Innate): Can assume the form of a child or small animal  </w:t>
        <w:br/>
        <w:br/>
        <w:t xml:space="preserve">Stats unchanged except AC becomes 12 in humanoid form  </w:t>
        <w:br/>
      </w:r>
    </w:p>
    <w:p>
      <w:r>
        <w:t xml:space="preserve">• Stats unchanged except AC becomes 12 in humanoid form  </w:t>
      </w:r>
    </w:p>
    <w:p>
      <w:r>
        <w:t>• Suppressed Breath Weapon: Locked by arcane seal, requires Abbey key to unlock</w:t>
      </w:r>
    </w:p>
    <w:p>
      <w:pPr>
        <w:pStyle w:val="Heading3"/>
      </w:pPr>
      <w:r>
        <w:t>Actions</w:t>
      </w:r>
    </w:p>
    <w:p>
      <w:r>
        <w:t>Bite. +5 to hit, 1d10 + 3 piercing</w:t>
      </w:r>
    </w:p>
    <w:p>
      <w:r>
        <w:t>Cold Breath (Recharge 5–6) – If unsealed</w:t>
        <w:br/>
        <w:t>30-ft. cone, DC 13 CON save</w:t>
        <w:br/>
        <w:t>4d8 cold damage (half on success)</w:t>
      </w:r>
    </w:p>
    <w:p>
      <w:pPr>
        <w:pStyle w:val="Heading3"/>
      </w:pPr>
      <w:r>
        <w:t>Behavior</w:t>
      </w:r>
    </w:p>
    <w:p>
      <w:r>
        <w:t xml:space="preserve">• Won’t fight unless cornered  </w:t>
      </w:r>
    </w:p>
    <w:p>
      <w:r>
        <w:t xml:space="preserve">• Pleads telepathically or via childlike voice  </w:t>
      </w:r>
    </w:p>
    <w:p>
      <w:r>
        <w:t>• Will polymorph and flee if given chance</w:t>
      </w:r>
    </w:p>
    <w:p>
      <w:pPr>
        <w:pStyle w:val="Heading3"/>
      </w:pPr>
      <w:r>
        <w:t>Roleplaying Airgid</w:t>
      </w:r>
    </w:p>
    <w:p>
      <w:r>
        <w:t xml:space="preserve">• Soft-spoken, riddling tone  </w:t>
      </w:r>
    </w:p>
    <w:p>
      <w:r>
        <w:t xml:space="preserve">• Grateful when rescued; may help once with flight or breath  </w:t>
      </w:r>
    </w:p>
    <w:p>
      <w:r>
        <w:t xml:space="preserve">• Offers 500 pp if guided to safety  </w:t>
      </w:r>
    </w:p>
    <w:p>
      <w:r>
        <w:t>• Fears cult symbols and magic pain triggers</w:t>
      </w:r>
    </w:p>
    <w:p>
      <w:pPr>
        <w:pStyle w:val="Heading3"/>
      </w:pPr>
      <w:r>
        <w:t>Optional Hooks</w:t>
      </w:r>
    </w:p>
    <w:p>
      <w:r>
        <w:t xml:space="preserve">• Temple seal suppresses breath until dispelled  </w:t>
      </w:r>
    </w:p>
    <w:p>
      <w:r>
        <w:t xml:space="preserve">• Abbey vault has true name tablet hidden in reliquary  </w:t>
      </w:r>
    </w:p>
    <w:p>
      <w:r>
        <w:t>• Returning Airgid may earn Old Faith blessing or silver wyrmling 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