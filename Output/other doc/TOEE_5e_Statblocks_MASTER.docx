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TOEE 5e Statblocks Master Compilation</w:t>
      </w:r>
    </w:p>
    <w:p>
      <w:pPr>
        <w:pStyle w:val="Heading1"/>
      </w:pPr>
      <w:r>
        <w:t>TOEE 5e Statblock Master Compilation</w:t>
      </w:r>
    </w:p>
    <w:p>
      <w:pPr>
        <w:pStyle w:val="Heading2"/>
      </w:pPr>
      <w:r>
        <w:t>Table of Contents</w:t>
      </w:r>
    </w:p>
    <w:p>
      <w:r>
        <w:t>• Named Hommlet NPCs</w:t>
      </w:r>
    </w:p>
    <w:p>
      <w:r>
        <w:t>• Moathouse Faction Threats</w:t>
      </w:r>
    </w:p>
    <w:p>
      <w:r>
        <w:t>• Moathouse Dungeon Monsters</w:t>
      </w:r>
    </w:p>
    <w:p>
      <w:r>
        <w:t>• Wilderness NPCs</w:t>
      </w:r>
    </w:p>
    <w:p>
      <w:r>
        <w:t>• Abbey Threats</w:t>
      </w:r>
    </w:p>
    <w:p>
      <w:r>
        <w:t>• Watchtower Threats</w:t>
      </w:r>
    </w:p>
    <w:p>
      <w:r>
        <w:t>• Named Watchtower NPCs</w:t>
      </w:r>
    </w:p>
    <w:p>
      <w:r>
        <w:t>• Wilderness Encounter Groups</w:t>
      </w:r>
    </w:p>
    <w:p>
      <w:pPr>
        <w:pStyle w:val="Heading1"/>
      </w:pPr>
      <w:r>
        <w:t>Named Hommlet NPCs</w:t>
      </w:r>
    </w:p>
    <w:p>
      <w:pPr>
        <w:pStyle w:val="Heading1"/>
      </w:pPr>
      <w:r>
        <w:t>Elmo of Hommlet</w:t>
      </w:r>
    </w:p>
    <w:p>
      <w:r>
        <w:t>Medium humanoid (human), chaotic good</w:t>
        <w:br/>
        <w:t>Class: Ranger (Hunter) 5 / Fighter 2 (Champion)</w:t>
        <w:br/>
        <w:t>Background: Folk Hero</w:t>
        <w:br/>
        <w:t>Alignment: Chaotic Good</w:t>
        <w:br/>
        <w:t>Role: Guardian of Hommlet, covert protector, potential ally</w:t>
      </w:r>
    </w:p>
    <w:p>
      <w:pPr>
        <w:pStyle w:val="Heading3"/>
      </w:pPr>
      <w:r>
        <w:t>Armor Class</w:t>
      </w:r>
    </w:p>
    <w:p>
      <w:r>
        <w:t>17 (chain mail, shield, Defense style)</w:t>
      </w:r>
    </w:p>
    <w:p>
      <w:pPr>
        <w:pStyle w:val="Heading3"/>
      </w:pPr>
      <w:r>
        <w:t>Hit Points</w:t>
      </w:r>
    </w:p>
    <w:p>
      <w:r>
        <w:t>66 (7d10 + 21)</w:t>
      </w:r>
    </w:p>
    <w:p>
      <w:pPr>
        <w:pStyle w:val="Heading3"/>
      </w:pPr>
      <w:r>
        <w:t>Speed</w:t>
      </w:r>
    </w:p>
    <w:p>
      <w:r>
        <w:t>30 ft.</w:t>
      </w:r>
    </w:p>
    <w:p>
      <w:r>
        <w:t>| STR | DEX | CON | INT | WIS | CHA |</w:t>
        <w:br/>
        <w:t>|-----|-----|-----|-----|-----|-----|</w:t>
        <w:br/>
        <w:t>| 18 (+4) | 12 (+1) | 16 (+3) | 10 (+0) | 14 (+2) | 10 (+0) |</w:t>
      </w:r>
    </w:p>
    <w:p>
      <w:pPr>
        <w:pStyle w:val="Heading3"/>
      </w:pPr>
      <w:r>
        <w:t>Saving Throws</w:t>
      </w:r>
    </w:p>
    <w:p>
      <w:r>
        <w:t xml:space="preserve">Str +7, Con +6, Wis +5  </w:t>
      </w:r>
    </w:p>
    <w:p>
      <w:pPr>
        <w:pStyle w:val="Heading3"/>
      </w:pPr>
      <w:r>
        <w:t>Skills</w:t>
      </w:r>
    </w:p>
    <w:p>
      <w:r>
        <w:t xml:space="preserve">Athletics +7, Survival +5, Perception +5, Stealth +4  </w:t>
      </w:r>
    </w:p>
    <w:p>
      <w:pPr>
        <w:pStyle w:val="Heading3"/>
      </w:pPr>
      <w:r>
        <w:t>Proficiencies</w:t>
      </w:r>
    </w:p>
    <w:p>
      <w:r>
        <w:t xml:space="preserve">Armor (all), Weapons (all), Brewer’s tools, Mason’s tools  </w:t>
      </w:r>
    </w:p>
    <w:p>
      <w:pPr>
        <w:pStyle w:val="Heading3"/>
      </w:pPr>
      <w:r>
        <w:t>Languages</w:t>
      </w:r>
    </w:p>
    <w:p>
      <w:r>
        <w:t xml:space="preserve">Common, Elvish  </w:t>
      </w:r>
    </w:p>
    <w:p>
      <w:pPr>
        <w:pStyle w:val="Heading3"/>
      </w:pPr>
      <w:r>
        <w:t>Senses</w:t>
      </w:r>
    </w:p>
    <w:p>
      <w:r>
        <w:t xml:space="preserve">Passive Perception 15  </w:t>
      </w:r>
    </w:p>
    <w:p>
      <w:pPr>
        <w:pStyle w:val="Heading3"/>
      </w:pPr>
      <w:r>
        <w:t>Features</w:t>
      </w:r>
    </w:p>
    <w:p>
      <w:r>
        <w:t xml:space="preserve">• Favored Enemy (Humanoids – Bandits &amp; Cultists): Advantage on Survival and Intelligence checks  </w:t>
      </w:r>
    </w:p>
    <w:p>
      <w:r>
        <w:t xml:space="preserve">• Natural Explorer (Forest): Ignore difficult terrain, stealth at normal pace  </w:t>
      </w:r>
    </w:p>
    <w:p>
      <w:r>
        <w:t xml:space="preserve">• Fighting Style (Defense): +1 AC  </w:t>
      </w:r>
    </w:p>
    <w:p>
      <w:r>
        <w:t xml:space="preserve">• Second Wind (1/rest): Regain 1d10+2 HP  </w:t>
      </w:r>
    </w:p>
    <w:p>
      <w:r>
        <w:t xml:space="preserve">• Action Surge (1/rest): Take one additional action  </w:t>
      </w:r>
    </w:p>
    <w:p>
      <w:r>
        <w:t xml:space="preserve">• Extra Attack </w:t>
      </w:r>
    </w:p>
    <w:p>
      <w:r>
        <w:t xml:space="preserve">• Colossus Slayer: +1d8 damage once/turn to damaged target  </w:t>
      </w:r>
    </w:p>
    <w:p>
      <w:r>
        <w:t xml:space="preserve">• Remarkable Athlete: Add +1 to Strength-based skills  </w:t>
      </w:r>
    </w:p>
    <w:p>
      <w:r>
        <w:t>• Feat – Sentinel: Opportunity attacks reduce speed to 0; hit disengaging foes</w:t>
      </w:r>
    </w:p>
    <w:p>
      <w:pPr>
        <w:pStyle w:val="Heading3"/>
      </w:pPr>
      <w:r>
        <w:t>Actions</w:t>
      </w:r>
    </w:p>
    <w:p>
      <w:r>
        <w:t>Multiattack. Elmo makes two melee attacks.</w:t>
        <w:br/>
        <w:t>Battleaxe. +7 to hit, 1d8+4 slashing (1d10+4 two-handed)</w:t>
        <w:br/>
        <w:t>Javelin. +5 to hit, 1d6+4 piercing, range 30/120 ft.</w:t>
      </w:r>
    </w:p>
    <w:p>
      <w:pPr>
        <w:pStyle w:val="Heading3"/>
      </w:pPr>
      <w:r>
        <w:t>Bonus Actions</w:t>
      </w:r>
    </w:p>
    <w:p>
      <w:r>
        <w:t>Favored Enemy Awareness. DC 15 Insight to identify disguised faction agents</w:t>
      </w:r>
    </w:p>
    <w:p>
      <w:pPr>
        <w:pStyle w:val="Heading3"/>
      </w:pPr>
      <w:r>
        <w:t>Reactions</w:t>
      </w:r>
    </w:p>
    <w:p>
      <w:r>
        <w:t>Sentinel Strike. Stop movement on OA hit</w:t>
      </w:r>
    </w:p>
    <w:p>
      <w:pPr>
        <w:pStyle w:val="Heading3"/>
      </w:pPr>
      <w:r>
        <w:t>Equipment</w:t>
      </w:r>
    </w:p>
    <w:p>
      <w:r>
        <w:t xml:space="preserve">Chain mail, shield, battleaxe, 3 javelins, wineskin, badge of Burne’s Badgers  </w:t>
      </w:r>
    </w:p>
    <w:p>
      <w:pPr>
        <w:pStyle w:val="Heading3"/>
      </w:pPr>
      <w:r>
        <w:t>Roleplaying Elmo</w:t>
      </w:r>
    </w:p>
    <w:p>
      <w:r>
        <w:t>Grizzled but good-hearted. Plays drunk to mislead. Loyal to Burne and Rufus.</w:t>
      </w:r>
    </w:p>
    <w:p>
      <w:pPr>
        <w:pStyle w:val="Heading1"/>
      </w:pPr>
      <w:r>
        <w:t>Burne, Most Worshipful Mage of Hommlet</w:t>
      </w:r>
    </w:p>
    <w:p>
      <w:r>
        <w:t>Medium humanoid (human), lawful neutral</w:t>
        <w:br/>
        <w:t>Class: Wizard (War Magic) 9</w:t>
        <w:br/>
        <w:t>Background: Noble (Retainer of Verbobonc)</w:t>
        <w:br/>
        <w:t>Race: Human (Grey Oeridian stock)</w:t>
        <w:br/>
        <w:t>Role: Arcane leader, tactical spellcaster</w:t>
      </w:r>
    </w:p>
    <w:p>
      <w:pPr>
        <w:pStyle w:val="Heading3"/>
      </w:pPr>
      <w:r>
        <w:t>Armor Class</w:t>
      </w:r>
    </w:p>
    <w:p>
      <w:r>
        <w:t xml:space="preserve">17 (Mage Armor + Arcane Deflection)  </w:t>
      </w:r>
    </w:p>
    <w:p>
      <w:pPr>
        <w:pStyle w:val="Heading3"/>
      </w:pPr>
      <w:r>
        <w:t>Hit Points</w:t>
      </w:r>
    </w:p>
    <w:p>
      <w:r>
        <w:t xml:space="preserve">65 (9d6 + 27)  </w:t>
      </w:r>
    </w:p>
    <w:p>
      <w:pPr>
        <w:pStyle w:val="Heading3"/>
      </w:pPr>
      <w:r>
        <w:t>Speed</w:t>
      </w:r>
    </w:p>
    <w:p>
      <w:r>
        <w:t>30 ft.</w:t>
      </w:r>
    </w:p>
    <w:p>
      <w:r>
        <w:t>| STR | DEX | CON | INT | WIS | CHA |</w:t>
        <w:br/>
        <w:t>|-----|-----|-----|-----|-----|-----|</w:t>
        <w:br/>
        <w:t>| 10 (+0) | 14 (+2) | 16 (+3) | 18 (+4) | 12 (+1) | 14 (+2) |</w:t>
      </w:r>
    </w:p>
    <w:p>
      <w:pPr>
        <w:pStyle w:val="Heading3"/>
      </w:pPr>
      <w:r>
        <w:t>Saving Throws</w:t>
      </w:r>
    </w:p>
    <w:p>
      <w:r>
        <w:t xml:space="preserve">Int +8, Wis +5  </w:t>
      </w:r>
    </w:p>
    <w:p>
      <w:pPr>
        <w:pStyle w:val="Heading3"/>
      </w:pPr>
      <w:r>
        <w:t>Skills</w:t>
      </w:r>
    </w:p>
    <w:p>
      <w:r>
        <w:t xml:space="preserve">Arcana +8, History +6, Insight +5, Persuasion +6  </w:t>
      </w:r>
    </w:p>
    <w:p>
      <w:pPr>
        <w:pStyle w:val="Heading3"/>
      </w:pPr>
      <w:r>
        <w:t>Languages</w:t>
      </w:r>
    </w:p>
    <w:p>
      <w:r>
        <w:t xml:space="preserve">Common, Draconic, Elvish, Infernal  </w:t>
      </w:r>
    </w:p>
    <w:p>
      <w:pPr>
        <w:pStyle w:val="Heading3"/>
      </w:pPr>
      <w:r>
        <w:t>Senses</w:t>
      </w:r>
    </w:p>
    <w:p>
      <w:r>
        <w:t>Passive Perception 11</w:t>
      </w:r>
    </w:p>
    <w:p>
      <w:pPr>
        <w:pStyle w:val="Heading3"/>
      </w:pPr>
      <w:r>
        <w:t>Features</w:t>
      </w:r>
    </w:p>
    <w:p>
      <w:r>
        <w:t xml:space="preserve">• Arcane Deflection: +2 AC or +4 to save as reaction  </w:t>
      </w:r>
    </w:p>
    <w:p>
      <w:r>
        <w:t xml:space="preserve">• Tactical Wit: +4 initiative  </w:t>
      </w:r>
    </w:p>
    <w:p>
      <w:r>
        <w:t xml:space="preserve">• Power Surge (2/long rest): +9 force damage on spell hit  </w:t>
      </w:r>
    </w:p>
    <w:p>
      <w:r>
        <w:t xml:space="preserve">• Durable Magic: +2 AC/saves while concentrating  </w:t>
      </w:r>
    </w:p>
    <w:p>
      <w:r>
        <w:t>• Spellcasting (DC 16 / +8): 5th-level spells</w:t>
      </w:r>
    </w:p>
    <w:p>
      <w:pPr>
        <w:pStyle w:val="Heading3"/>
      </w:pPr>
      <w:r>
        <w:t>Spell List</w:t>
      </w:r>
    </w:p>
    <w:p>
      <w:r>
        <w:t>Cantrips: Prestidigitation, Ray of Frost, Mage Hand, Minor Illusion, Fire Bolt</w:t>
        <w:br/>
        <w:t>1st: Mage Armor, Shield, Detect Magic, Magic Missile</w:t>
        <w:br/>
        <w:t>2nd: Misty Step, Mirror Image, Scorching Ray</w:t>
        <w:br/>
        <w:t>3rd: Counterspell, Fireball, Fly</w:t>
        <w:br/>
        <w:t>4th: Greater Invisibility, Ice Storm, Arcane Eye</w:t>
        <w:br/>
        <w:t>5th: Wall of Force, Telekinesis</w:t>
      </w:r>
    </w:p>
    <w:p>
      <w:pPr>
        <w:pStyle w:val="Heading3"/>
      </w:pPr>
      <w:r>
        <w:t>Actions</w:t>
      </w:r>
    </w:p>
    <w:p>
      <w:r>
        <w:t>Fire Bolt. +8 to hit, 2d10 fire</w:t>
        <w:br/>
        <w:t>Quarterstaff. +4 to hit, 1d6 bludgeoning</w:t>
      </w:r>
    </w:p>
    <w:p>
      <w:pPr>
        <w:pStyle w:val="Heading3"/>
      </w:pPr>
      <w:r>
        <w:t>Reactions</w:t>
      </w:r>
    </w:p>
    <w:p>
      <w:r>
        <w:t>Arcane Deflection or Counterspell</w:t>
      </w:r>
    </w:p>
    <w:p>
      <w:pPr>
        <w:pStyle w:val="Heading3"/>
      </w:pPr>
      <w:r>
        <w:t>Equipment</w:t>
      </w:r>
    </w:p>
    <w:p>
      <w:r>
        <w:t>Quarterstaff, robe of protection, ring of spell storing (Shield, Misty Step)</w:t>
      </w:r>
    </w:p>
    <w:p>
      <w:pPr>
        <w:pStyle w:val="Heading3"/>
      </w:pPr>
      <w:r>
        <w:t>Roleplaying Burne</w:t>
      </w:r>
    </w:p>
    <w:p>
      <w:r>
        <w:t>Formal, intelligent, ambitious. Keeps the peace. Strategic in war and diplomacy.</w:t>
      </w:r>
    </w:p>
    <w:p>
      <w:pPr>
        <w:pStyle w:val="Heading1"/>
      </w:pPr>
      <w:r>
        <w:t>Rufus, Warden of Hommlet</w:t>
      </w:r>
    </w:p>
    <w:p>
      <w:r>
        <w:t>Medium humanoid (human), lawful good</w:t>
        <w:br/>
        <w:t>Class: Fighter (Champion) 8</w:t>
        <w:br/>
        <w:t>Background: Soldier (Knight of Verbobonc)</w:t>
        <w:br/>
        <w:t>Race: Human (Oeridian)</w:t>
        <w:br/>
        <w:t>Role: Martial commander, protector of the village</w:t>
      </w:r>
    </w:p>
    <w:p>
      <w:pPr>
        <w:pStyle w:val="Heading3"/>
      </w:pPr>
      <w:r>
        <w:t>Armor Class</w:t>
      </w:r>
    </w:p>
    <w:p>
      <w:r>
        <w:t xml:space="preserve">18 (half plate + shield)  </w:t>
      </w:r>
    </w:p>
    <w:p>
      <w:pPr>
        <w:pStyle w:val="Heading3"/>
      </w:pPr>
      <w:r>
        <w:t>Hit Points</w:t>
      </w:r>
    </w:p>
    <w:p>
      <w:r>
        <w:t xml:space="preserve">88 (8d10 + 32)  </w:t>
      </w:r>
    </w:p>
    <w:p>
      <w:pPr>
        <w:pStyle w:val="Heading3"/>
      </w:pPr>
      <w:r>
        <w:t>Speed</w:t>
      </w:r>
    </w:p>
    <w:p>
      <w:r>
        <w:t>30 ft.</w:t>
      </w:r>
    </w:p>
    <w:p>
      <w:r>
        <w:t>| STR | DEX | CON | INT | WIS | CHA |</w:t>
        <w:br/>
        <w:t>|-----|-----|-----|-----|-----|-----|</w:t>
        <w:br/>
        <w:t>| 18 (+4) | 12 (+1) | 18 (+4) | 10 (+0) | 13 (+1) | 14 (+2) |</w:t>
      </w:r>
    </w:p>
    <w:p>
      <w:pPr>
        <w:pStyle w:val="Heading3"/>
      </w:pPr>
      <w:r>
        <w:t>Saving Throws</w:t>
      </w:r>
    </w:p>
    <w:p>
      <w:r>
        <w:t xml:space="preserve">Str +7, Con +7  </w:t>
      </w:r>
    </w:p>
    <w:p>
      <w:pPr>
        <w:pStyle w:val="Heading3"/>
      </w:pPr>
      <w:r>
        <w:t>Skills</w:t>
      </w:r>
    </w:p>
    <w:p>
      <w:r>
        <w:t>Athletics +7, Intimidation +5, History +3, Insight +4</w:t>
      </w:r>
    </w:p>
    <w:p>
      <w:pPr>
        <w:pStyle w:val="Heading3"/>
      </w:pPr>
      <w:r>
        <w:t>Features</w:t>
      </w:r>
    </w:p>
    <w:p>
      <w:r>
        <w:t xml:space="preserve">• Fighting Style – Protection: Impose disadvantage on hits to allies  </w:t>
      </w:r>
    </w:p>
    <w:p>
      <w:r>
        <w:t xml:space="preserve">• Second Wind: 1d10+8 HP (1/rest)  </w:t>
      </w:r>
    </w:p>
    <w:p>
      <w:r>
        <w:t xml:space="preserve">• Action Surge: Extra action (1/rest)  </w:t>
      </w:r>
    </w:p>
    <w:p>
      <w:r>
        <w:t xml:space="preserve">• Improved Critical: Crit on 19–20  </w:t>
      </w:r>
    </w:p>
    <w:p>
      <w:r>
        <w:t xml:space="preserve">• Extra Attack </w:t>
      </w:r>
    </w:p>
    <w:p>
      <w:r>
        <w:t xml:space="preserve">• Remarkable Athlete </w:t>
      </w:r>
    </w:p>
    <w:p>
      <w:r>
        <w:t>• Feat – Inspiring Leader: 16 temp HP to 6 creatures after a speech</w:t>
      </w:r>
    </w:p>
    <w:p>
      <w:pPr>
        <w:pStyle w:val="Heading3"/>
      </w:pPr>
      <w:r>
        <w:t>Actions</w:t>
      </w:r>
    </w:p>
    <w:p>
      <w:r>
        <w:t>Multiattack. Two attacks</w:t>
        <w:br/>
        <w:t>Warhammer. +7 to hit, 1d8+4 bludgeoning (1d10+4 two-handed)</w:t>
        <w:br/>
        <w:t>Javelin. +5 to hit, 1d6+4 piercing</w:t>
      </w:r>
    </w:p>
    <w:p>
      <w:pPr>
        <w:pStyle w:val="Heading3"/>
      </w:pPr>
      <w:r>
        <w:t>Equipment</w:t>
      </w:r>
    </w:p>
    <w:p>
      <w:r>
        <w:t>Half plate, shield, warhammer, 3 javelins, key ring, fortress blueprint scroll</w:t>
      </w:r>
    </w:p>
    <w:p>
      <w:pPr>
        <w:pStyle w:val="Heading3"/>
      </w:pPr>
      <w:r>
        <w:t>Roleplaying Rufus</w:t>
      </w:r>
    </w:p>
    <w:p>
      <w:r>
        <w:t>Grim, loyal, alert. Trusted commander. Builds for defense, not ambition.</w:t>
      </w:r>
    </w:p>
    <w:p>
      <w:pPr>
        <w:pStyle w:val="Heading1"/>
      </w:pPr>
      <w:r>
        <w:t>Spugnoir, Itinerant Mage</w:t>
      </w:r>
    </w:p>
    <w:p>
      <w:r>
        <w:t>Medium humanoid (human), neutral good</w:t>
        <w:br/>
        <w:t>Class: Wizard (Divination) 4</w:t>
        <w:br/>
        <w:t>Background: Sage (Arcane Apprentice of Dyvers)</w:t>
        <w:br/>
        <w:t>Race: Human (Mixed Oerid/Flan)</w:t>
      </w:r>
    </w:p>
    <w:p>
      <w:pPr>
        <w:pStyle w:val="Heading3"/>
      </w:pPr>
      <w:r>
        <w:t>Armor Class</w:t>
      </w:r>
    </w:p>
    <w:p>
      <w:r>
        <w:t xml:space="preserve">13 (Mage Armor)  </w:t>
      </w:r>
    </w:p>
    <w:p>
      <w:pPr>
        <w:pStyle w:val="Heading3"/>
      </w:pPr>
      <w:r>
        <w:t>Hit Points</w:t>
      </w:r>
    </w:p>
    <w:p>
      <w:r>
        <w:t xml:space="preserve">27 (4d6 + 12)  </w:t>
      </w:r>
    </w:p>
    <w:p>
      <w:pPr>
        <w:pStyle w:val="Heading3"/>
      </w:pPr>
      <w:r>
        <w:t>Speed</w:t>
      </w:r>
    </w:p>
    <w:p>
      <w:r>
        <w:t>30 ft.</w:t>
      </w:r>
    </w:p>
    <w:p>
      <w:r>
        <w:t>| STR | DEX | CON | INT | WIS | CHA |</w:t>
        <w:br/>
        <w:t>|-----|-----|-----|-----|-----|-----|</w:t>
        <w:br/>
        <w:t>| 10 (+0) | 12 (+1) | 16 (+3) | 17 (+3) | 12 (+1) | 11 (+0) |</w:t>
      </w:r>
    </w:p>
    <w:p>
      <w:pPr>
        <w:pStyle w:val="Heading3"/>
      </w:pPr>
      <w:r>
        <w:t>Saving Throws</w:t>
      </w:r>
    </w:p>
    <w:p>
      <w:r>
        <w:t xml:space="preserve">Int +6, Wis +4  </w:t>
      </w:r>
    </w:p>
    <w:p>
      <w:pPr>
        <w:pStyle w:val="Heading3"/>
      </w:pPr>
      <w:r>
        <w:t>Skills</w:t>
      </w:r>
    </w:p>
    <w:p>
      <w:r>
        <w:t xml:space="preserve">Arcana +6, History +6, Investigation +5, Insight +4  </w:t>
      </w:r>
    </w:p>
    <w:p>
      <w:pPr>
        <w:pStyle w:val="Heading3"/>
      </w:pPr>
      <w:r>
        <w:t>Languages</w:t>
      </w:r>
    </w:p>
    <w:p>
      <w:r>
        <w:t xml:space="preserve">Common, Elvish, Draconic  </w:t>
      </w:r>
    </w:p>
    <w:p>
      <w:pPr>
        <w:pStyle w:val="Heading3"/>
      </w:pPr>
      <w:r>
        <w:t>Tools</w:t>
      </w:r>
    </w:p>
    <w:p>
      <w:r>
        <w:t xml:space="preserve">None  </w:t>
      </w:r>
    </w:p>
    <w:p>
      <w:pPr>
        <w:pStyle w:val="Heading3"/>
      </w:pPr>
      <w:r>
        <w:t>Senses</w:t>
      </w:r>
    </w:p>
    <w:p>
      <w:r>
        <w:t>Passive Perception 11</w:t>
      </w:r>
    </w:p>
    <w:p>
      <w:pPr>
        <w:pStyle w:val="Heading3"/>
      </w:pPr>
      <w:r>
        <w:t>Features</w:t>
      </w:r>
    </w:p>
    <w:p>
      <w:r>
        <w:t xml:space="preserve">• Portent (Divination): Roll 2d20 after long rest to replace attack/save/check  </w:t>
      </w:r>
    </w:p>
    <w:p>
      <w:r>
        <w:t xml:space="preserve">• Arcane Recovery: Regain 1 spell slot on short rest  </w:t>
      </w:r>
    </w:p>
    <w:p>
      <w:r>
        <w:t>• Spellcasting (DC 14 / +6): 2nd-level spells</w:t>
      </w:r>
    </w:p>
    <w:p>
      <w:pPr>
        <w:pStyle w:val="Heading3"/>
      </w:pPr>
      <w:r>
        <w:t>Spells</w:t>
      </w:r>
    </w:p>
    <w:p>
      <w:r>
        <w:t>Cantrips: Mage Hand, Fire Bolt, Light, Minor Illusion</w:t>
        <w:br/>
        <w:t>1st (4 slots): Mage Armor, Detect Magic, Magic Missile, Shield, Comprehend Languages</w:t>
        <w:br/>
        <w:t>2nd (3 slots): Misty Step, Mirror Image, Scorching Ray</w:t>
      </w:r>
    </w:p>
    <w:p>
      <w:pPr>
        <w:pStyle w:val="Heading3"/>
      </w:pPr>
      <w:r>
        <w:t>Actions</w:t>
      </w:r>
    </w:p>
    <w:p>
      <w:r>
        <w:t>Fire Bolt. +6 to hit, 2d10 fire</w:t>
        <w:br/>
        <w:t>Dagger. +4 to hit, 1d4+2 piercing</w:t>
      </w:r>
    </w:p>
    <w:p>
      <w:pPr>
        <w:pStyle w:val="Heading3"/>
      </w:pPr>
      <w:r>
        <w:t>Reactions</w:t>
      </w:r>
    </w:p>
    <w:p>
      <w:r>
        <w:t>Shield (+5 AC until next turn)</w:t>
      </w:r>
    </w:p>
    <w:p>
      <w:pPr>
        <w:pStyle w:val="Heading3"/>
      </w:pPr>
      <w:r>
        <w:t>Equipment</w:t>
      </w:r>
    </w:p>
    <w:p>
      <w:r>
        <w:t>Spellbook, dagger, Dyvers Guild charm, 15 gp, scroll case</w:t>
      </w:r>
    </w:p>
    <w:p>
      <w:pPr>
        <w:pStyle w:val="Heading3"/>
      </w:pPr>
      <w:r>
        <w:t>Roleplaying Spugnoir</w:t>
      </w:r>
    </w:p>
    <w:p>
      <w:r>
        <w:t>Eager apprentice, idolizes Burne. Offers insight into arcane threats.</w:t>
      </w:r>
    </w:p>
    <w:p>
      <w:pPr>
        <w:pStyle w:val="Heading1"/>
      </w:pPr>
      <w:r>
        <w:t>Rannos Davi, Merchant and Spy</w:t>
      </w:r>
    </w:p>
    <w:p>
      <w:r>
        <w:t>Medium humanoid (human), lawful evil</w:t>
        <w:br/>
        <w:t>Class: Rogue (Mastermind) 3</w:t>
        <w:br/>
        <w:t>Background: Guild Artisan (Merchant Front)</w:t>
        <w:br/>
        <w:t>Race: Human (Oeridian)</w:t>
      </w:r>
    </w:p>
    <w:p>
      <w:pPr>
        <w:pStyle w:val="Heading3"/>
      </w:pPr>
      <w:r>
        <w:t>Armor Class</w:t>
      </w:r>
    </w:p>
    <w:p>
      <w:r>
        <w:t xml:space="preserve">13 (leather armor)  </w:t>
      </w:r>
    </w:p>
    <w:p>
      <w:pPr>
        <w:pStyle w:val="Heading3"/>
      </w:pPr>
      <w:r>
        <w:t>Hit Points</w:t>
      </w:r>
    </w:p>
    <w:p>
      <w:r>
        <w:t xml:space="preserve">24 (3d8 + 6)  </w:t>
      </w:r>
    </w:p>
    <w:p>
      <w:pPr>
        <w:pStyle w:val="Heading3"/>
      </w:pPr>
      <w:r>
        <w:t>Speed</w:t>
      </w:r>
    </w:p>
    <w:p>
      <w:r>
        <w:t>30 ft.</w:t>
      </w:r>
    </w:p>
    <w:p>
      <w:r>
        <w:t>| STR | DEX | CON | INT | WIS | CHA |</w:t>
        <w:br/>
        <w:t>|-----|-----|-----|-----|-----|-----|</w:t>
        <w:br/>
        <w:t>| 11 (+0) | 14 (+2) | 14 (+2) | 13 (+1) | 12 (+1) | 16 (+3) |</w:t>
      </w:r>
    </w:p>
    <w:p>
      <w:pPr>
        <w:pStyle w:val="Heading3"/>
      </w:pPr>
      <w:r>
        <w:t>Saving Throws</w:t>
      </w:r>
    </w:p>
    <w:p>
      <w:r>
        <w:t xml:space="preserve">Dex +4, Int +3  </w:t>
      </w:r>
    </w:p>
    <w:p>
      <w:pPr>
        <w:pStyle w:val="Heading3"/>
      </w:pPr>
      <w:r>
        <w:t>Skills</w:t>
      </w:r>
    </w:p>
    <w:p>
      <w:r>
        <w:t xml:space="preserve">Deception +7, Insight +3, Persuasion +5, Sleight of Hand +4  </w:t>
      </w:r>
    </w:p>
    <w:p>
      <w:pPr>
        <w:pStyle w:val="Heading3"/>
      </w:pPr>
      <w:r>
        <w:t>Languages</w:t>
      </w:r>
    </w:p>
    <w:p>
      <w:r>
        <w:t xml:space="preserve">Common, Goblin  </w:t>
      </w:r>
    </w:p>
    <w:p>
      <w:pPr>
        <w:pStyle w:val="Heading3"/>
      </w:pPr>
      <w:r>
        <w:t>Tools</w:t>
      </w:r>
    </w:p>
    <w:p>
      <w:r>
        <w:t>Forgery kit, merchant’s tools</w:t>
      </w:r>
    </w:p>
    <w:p>
      <w:pPr>
        <w:pStyle w:val="Heading3"/>
      </w:pPr>
      <w:r>
        <w:t>Features</w:t>
      </w:r>
    </w:p>
    <w:p>
      <w:r>
        <w:t xml:space="preserve">• Master of Intrigue: Mimics speech, forges papers  </w:t>
      </w:r>
    </w:p>
    <w:p>
      <w:r>
        <w:t xml:space="preserve">• Master of Tactics: Help as bonus action  </w:t>
      </w:r>
    </w:p>
    <w:p>
      <w:r>
        <w:t xml:space="preserve">• Cunning Action: Dash, Disengage, or Hide  </w:t>
      </w:r>
    </w:p>
    <w:p>
      <w:r>
        <w:t>• Feat – Silver Tongue: Rolls below 10 count as 10 for Deception or Persuasion</w:t>
      </w:r>
    </w:p>
    <w:p>
      <w:pPr>
        <w:pStyle w:val="Heading3"/>
      </w:pPr>
      <w:r>
        <w:t>Actions</w:t>
      </w:r>
    </w:p>
    <w:p>
      <w:r>
        <w:t>Rapier. +4 to hit, 1d8+2 piercing</w:t>
        <w:br/>
        <w:t>Dagger. +4 to hit, 1d4+2 piercing</w:t>
      </w:r>
    </w:p>
    <w:p>
      <w:pPr>
        <w:pStyle w:val="Heading3"/>
      </w:pPr>
      <w:r>
        <w:t>Bonus Actions</w:t>
      </w:r>
    </w:p>
    <w:p>
      <w:r>
        <w:t>Help (Mastermind). Aid Gremag or others for advantage</w:t>
      </w:r>
    </w:p>
    <w:p>
      <w:pPr>
        <w:pStyle w:val="Heading3"/>
      </w:pPr>
      <w:r>
        <w:t>Equipment</w:t>
      </w:r>
    </w:p>
    <w:p>
      <w:r>
        <w:t>Trade ledger (coded), black scarab (TZGY), 24 gp, flask</w:t>
      </w:r>
    </w:p>
    <w:p>
      <w:pPr>
        <w:pStyle w:val="Heading3"/>
      </w:pPr>
      <w:r>
        <w:t>Roleplaying Rannos</w:t>
      </w:r>
    </w:p>
    <w:p>
      <w:r>
        <w:t>Slick and charismatic. Secret Earth Temple agent. Uses business to fund cult.</w:t>
      </w:r>
    </w:p>
    <w:p>
      <w:pPr>
        <w:pStyle w:val="Heading1"/>
      </w:pPr>
      <w:r>
        <w:t>Gremag, Mercenary Spy and Killer</w:t>
      </w:r>
    </w:p>
    <w:p>
      <w:r>
        <w:t>Medium humanoid (human), neutral evil</w:t>
        <w:br/>
        <w:t>Class: Rogue (Assassin) 3 / Fighter 1</w:t>
        <w:br/>
        <w:t>Background: Criminal (Hired Killer)</w:t>
        <w:br/>
        <w:t>Race: Human (Flan-Oerid mix)</w:t>
      </w:r>
    </w:p>
    <w:p>
      <w:pPr>
        <w:pStyle w:val="Heading3"/>
      </w:pPr>
      <w:r>
        <w:t>Armor Class</w:t>
      </w:r>
    </w:p>
    <w:p>
      <w:r>
        <w:t xml:space="preserve">14 (studded leather)  </w:t>
      </w:r>
    </w:p>
    <w:p>
      <w:pPr>
        <w:pStyle w:val="Heading3"/>
      </w:pPr>
      <w:r>
        <w:t>Hit Points</w:t>
      </w:r>
    </w:p>
    <w:p>
      <w:r>
        <w:t xml:space="preserve">30 (4d8 + 8)  </w:t>
      </w:r>
    </w:p>
    <w:p>
      <w:pPr>
        <w:pStyle w:val="Heading3"/>
      </w:pPr>
      <w:r>
        <w:t>Speed</w:t>
      </w:r>
    </w:p>
    <w:p>
      <w:r>
        <w:t>30 ft.</w:t>
      </w:r>
    </w:p>
    <w:p>
      <w:r>
        <w:t>| STR | DEX | CON | INT | WIS | CHA |</w:t>
        <w:br/>
        <w:t>|-----|-----|-----|-----|-----|-----|</w:t>
        <w:br/>
        <w:t>| 14 (+2) | 16 (+3) | 14 (+2) | 11 (+0) | 10 (+0) | 10 (+0) |</w:t>
      </w:r>
    </w:p>
    <w:p>
      <w:pPr>
        <w:pStyle w:val="Heading3"/>
      </w:pPr>
      <w:r>
        <w:t>Saving Throws</w:t>
      </w:r>
    </w:p>
    <w:p>
      <w:r>
        <w:t xml:space="preserve">Dex +5, Int +2  </w:t>
      </w:r>
    </w:p>
    <w:p>
      <w:pPr>
        <w:pStyle w:val="Heading3"/>
      </w:pPr>
      <w:r>
        <w:t>Skills</w:t>
      </w:r>
    </w:p>
    <w:p>
      <w:r>
        <w:t xml:space="preserve">Stealth +5, Sleight of Hand +5, Intimidation +4, Perception +2  </w:t>
      </w:r>
    </w:p>
    <w:p>
      <w:pPr>
        <w:pStyle w:val="Heading3"/>
      </w:pPr>
      <w:r>
        <w:t>Languages</w:t>
      </w:r>
    </w:p>
    <w:p>
      <w:r>
        <w:t xml:space="preserve">Common, Orc  </w:t>
      </w:r>
    </w:p>
    <w:p>
      <w:pPr>
        <w:pStyle w:val="Heading3"/>
      </w:pPr>
      <w:r>
        <w:t>Tools</w:t>
      </w:r>
    </w:p>
    <w:p>
      <w:r>
        <w:t>Poisoner’s kit, thieves’ tools</w:t>
      </w:r>
    </w:p>
    <w:p>
      <w:pPr>
        <w:pStyle w:val="Heading3"/>
      </w:pPr>
      <w:r>
        <w:t>Features</w:t>
      </w:r>
    </w:p>
    <w:p>
      <w:r>
        <w:t xml:space="preserve">• Assassinate: Crits against surprised foes  </w:t>
      </w:r>
    </w:p>
    <w:p>
      <w:r>
        <w:t xml:space="preserve">• Sneak Attack (2d6) </w:t>
      </w:r>
    </w:p>
    <w:p>
      <w:r>
        <w:t xml:space="preserve">• Fighting Style – Two-Weapon Fighting </w:t>
      </w:r>
    </w:p>
    <w:p>
      <w:r>
        <w:t>• Cunning Action</w:t>
      </w:r>
    </w:p>
    <w:p>
      <w:pPr>
        <w:pStyle w:val="Heading3"/>
      </w:pPr>
      <w:r>
        <w:t>Actions</w:t>
      </w:r>
    </w:p>
    <w:p>
      <w:r>
        <w:t>Short Sword. +5 to hit, 1d6+3 piercing + 2d6 Sneak Attack</w:t>
        <w:br/>
        <w:t>Dagger. +5 to hit, 1d4+3 piercing</w:t>
      </w:r>
    </w:p>
    <w:p>
      <w:pPr>
        <w:pStyle w:val="Heading3"/>
      </w:pPr>
      <w:r>
        <w:t>Bonus Actions</w:t>
      </w:r>
    </w:p>
    <w:p>
      <w:r>
        <w:t>Cunning Action or off-hand dagger attack</w:t>
      </w:r>
    </w:p>
    <w:p>
      <w:pPr>
        <w:pStyle w:val="Heading3"/>
      </w:pPr>
      <w:r>
        <w:t>Equipment</w:t>
      </w:r>
    </w:p>
    <w:p>
      <w:r>
        <w:t>Short sword, 2 daggers, Earth Temple mark, 16 gp</w:t>
      </w:r>
    </w:p>
    <w:p>
      <w:pPr>
        <w:pStyle w:val="Heading3"/>
      </w:pPr>
      <w:r>
        <w:t>Roleplaying Gremag</w:t>
      </w:r>
    </w:p>
    <w:p>
      <w:r>
        <w:t>Quiet enforcer, defers to Rannos. Kills efficiently. Will turn if cornered.</w:t>
      </w:r>
    </w:p>
    <w:p>
      <w:pPr>
        <w:pStyle w:val="Heading1"/>
      </w:pPr>
      <w:r>
        <w:t>Jaroo Ashstaff, Druid of the Old Faith</w:t>
      </w:r>
    </w:p>
    <w:p>
      <w:r>
        <w:t>Medium humanoid (human), neutral</w:t>
        <w:br/>
        <w:t>Class: Druid (Circle of the Land – Forest) 6</w:t>
        <w:br/>
        <w:t>Background: Hermit</w:t>
        <w:br/>
        <w:t>Race: Human (Flan)</w:t>
      </w:r>
    </w:p>
    <w:p>
      <w:pPr>
        <w:pStyle w:val="Heading3"/>
      </w:pPr>
      <w:r>
        <w:t>Armor Class</w:t>
      </w:r>
    </w:p>
    <w:p>
      <w:r>
        <w:t xml:space="preserve">16 (Hide + Natural Armor)  </w:t>
      </w:r>
    </w:p>
    <w:p>
      <w:pPr>
        <w:pStyle w:val="Heading3"/>
      </w:pPr>
      <w:r>
        <w:t>Hit Points</w:t>
      </w:r>
    </w:p>
    <w:p>
      <w:r>
        <w:t xml:space="preserve">48 (6d8 + 18)  </w:t>
      </w:r>
    </w:p>
    <w:p>
      <w:pPr>
        <w:pStyle w:val="Heading3"/>
      </w:pPr>
      <w:r>
        <w:t>Speed</w:t>
      </w:r>
    </w:p>
    <w:p>
      <w:r>
        <w:t>30 ft.</w:t>
      </w:r>
    </w:p>
    <w:p>
      <w:r>
        <w:t>| STR | DEX | CON | INT | WIS | CHA |</w:t>
        <w:br/>
        <w:t>|-----|-----|-----|-----|-----|-----|</w:t>
        <w:br/>
        <w:t>| 10 (+0) | 12 (+1) | 16 (+3) | 13 (+1) | 18 (+4) | 11 (+0) |</w:t>
      </w:r>
    </w:p>
    <w:p>
      <w:pPr>
        <w:pStyle w:val="Heading3"/>
      </w:pPr>
      <w:r>
        <w:t>Saving Throws</w:t>
      </w:r>
    </w:p>
    <w:p>
      <w:r>
        <w:t xml:space="preserve">Int +4, Wis +7  </w:t>
      </w:r>
    </w:p>
    <w:p>
      <w:pPr>
        <w:pStyle w:val="Heading3"/>
      </w:pPr>
      <w:r>
        <w:t>Skills</w:t>
      </w:r>
    </w:p>
    <w:p>
      <w:r>
        <w:t xml:space="preserve">Nature +4, Medicine +7, Perception +7, Animal Handling +7  </w:t>
      </w:r>
    </w:p>
    <w:p>
      <w:pPr>
        <w:pStyle w:val="Heading3"/>
      </w:pPr>
      <w:r>
        <w:t>Languages</w:t>
      </w:r>
    </w:p>
    <w:p>
      <w:r>
        <w:t xml:space="preserve">Common, Druidic, Sylvan, Elvish  </w:t>
      </w:r>
    </w:p>
    <w:p>
      <w:pPr>
        <w:pStyle w:val="Heading3"/>
      </w:pPr>
      <w:r>
        <w:t>Tools</w:t>
      </w:r>
    </w:p>
    <w:p>
      <w:r>
        <w:t xml:space="preserve">Herbalism kit  </w:t>
      </w:r>
    </w:p>
    <w:p>
      <w:pPr>
        <w:pStyle w:val="Heading3"/>
      </w:pPr>
      <w:r>
        <w:t>Senses</w:t>
      </w:r>
    </w:p>
    <w:p>
      <w:r>
        <w:t>Passive Perception 17</w:t>
      </w:r>
    </w:p>
    <w:p>
      <w:pPr>
        <w:pStyle w:val="Heading3"/>
      </w:pPr>
      <w:r>
        <w:t>Features</w:t>
      </w:r>
    </w:p>
    <w:p>
      <w:r>
        <w:t xml:space="preserve">• Land’s Stride: Move through nonmagical plants unhindered  </w:t>
      </w:r>
    </w:p>
    <w:p>
      <w:r>
        <w:t xml:space="preserve">• Spellcasting (DC 15 / +7): Circle and prepared spells  </w:t>
      </w:r>
    </w:p>
    <w:p>
      <w:r>
        <w:t xml:space="preserve">• Natural Recovery (1/day): Regain spell slots during short rest  </w:t>
      </w:r>
    </w:p>
    <w:p>
      <w:r>
        <w:t xml:space="preserve">• Wild Shape (2/day): CR 1 or lower  </w:t>
      </w:r>
    </w:p>
    <w:p>
      <w:r>
        <w:t>• Circle Spells: Barkskin, Spider Climb, Call Lightning, Plant Growth</w:t>
      </w:r>
    </w:p>
    <w:p>
      <w:pPr>
        <w:pStyle w:val="Heading3"/>
      </w:pPr>
      <w:r>
        <w:t>Spells</w:t>
      </w:r>
    </w:p>
    <w:p>
      <w:r>
        <w:t>Cantrips: Guidance, Druidcraft, Thorn Whip, Shillelagh</w:t>
        <w:br/>
        <w:t>1st: Entangle, Cure Wounds, Faerie Fire, Speak with Animals</w:t>
        <w:br/>
        <w:t>2nd: Barkskin, Lesser Restoration, Hold Person</w:t>
        <w:br/>
        <w:t>3rd: Call Lightning, Plant Growth, Dispel Magic</w:t>
      </w:r>
    </w:p>
    <w:p>
      <w:pPr>
        <w:pStyle w:val="Heading3"/>
      </w:pPr>
      <w:r>
        <w:t>Actions</w:t>
      </w:r>
    </w:p>
    <w:p>
      <w:r>
        <w:t>Thorn Whip. +7 to hit, 2d6 piercing, pull 10 ft.</w:t>
        <w:br/>
        <w:t>Shillelagh Staff. +7 to hit, 1d8+4 magical bludgeoning</w:t>
      </w:r>
    </w:p>
    <w:p>
      <w:pPr>
        <w:pStyle w:val="Heading3"/>
      </w:pPr>
      <w:r>
        <w:t>Roleplaying Jaroo</w:t>
      </w:r>
    </w:p>
    <w:p>
      <w:r>
        <w:t>Speaks rarely but with impact. Spiritual anchor of the Old Faith. Secretive but fair.</w:t>
      </w:r>
    </w:p>
    <w:p>
      <w:pPr>
        <w:pStyle w:val="Heading1"/>
      </w:pPr>
      <w:r>
        <w:t>Terjon, Canon of St. Cuthbert</w:t>
      </w:r>
    </w:p>
    <w:p>
      <w:r>
        <w:t>Medium humanoid (human), lawful neutral</w:t>
        <w:br/>
        <w:t>Class: Cleric (Order Domain) 6</w:t>
        <w:br/>
        <w:t>Background: Acolyte</w:t>
        <w:br/>
        <w:t>Race: Human (Oeridian)</w:t>
      </w:r>
    </w:p>
    <w:p>
      <w:pPr>
        <w:pStyle w:val="Heading3"/>
      </w:pPr>
      <w:r>
        <w:t>Armor Class</w:t>
      </w:r>
    </w:p>
    <w:p>
      <w:r>
        <w:t xml:space="preserve">18 (Scale mail + Shield + Warding Bond)  </w:t>
      </w:r>
    </w:p>
    <w:p>
      <w:pPr>
        <w:pStyle w:val="Heading3"/>
      </w:pPr>
      <w:r>
        <w:t>Hit Points</w:t>
      </w:r>
    </w:p>
    <w:p>
      <w:r>
        <w:t xml:space="preserve">54 (6d8 + 18)  </w:t>
      </w:r>
    </w:p>
    <w:p>
      <w:pPr>
        <w:pStyle w:val="Heading3"/>
      </w:pPr>
      <w:r>
        <w:t>Speed</w:t>
      </w:r>
    </w:p>
    <w:p>
      <w:r>
        <w:t>30 ft.</w:t>
      </w:r>
    </w:p>
    <w:p>
      <w:r>
        <w:t>| STR | DEX | CON | INT | WIS | CHA |</w:t>
        <w:br/>
        <w:t>|-----|-----|-----|-----|-----|-----|</w:t>
        <w:br/>
        <w:t>| 14 (+2) | 10 (+0) | 16 (+3) | 12 (+1) | 18 (+4) | 14 (+2) |</w:t>
      </w:r>
    </w:p>
    <w:p>
      <w:pPr>
        <w:pStyle w:val="Heading3"/>
      </w:pPr>
      <w:r>
        <w:t>Saving Throws</w:t>
      </w:r>
    </w:p>
    <w:p>
      <w:r>
        <w:t xml:space="preserve">Wis +7, Cha +5  </w:t>
      </w:r>
    </w:p>
    <w:p>
      <w:pPr>
        <w:pStyle w:val="Heading3"/>
      </w:pPr>
      <w:r>
        <w:t>Skills</w:t>
      </w:r>
    </w:p>
    <w:p>
      <w:r>
        <w:t xml:space="preserve">Religion +4, History +4, Insight +7, Persuasion +5  </w:t>
      </w:r>
    </w:p>
    <w:p>
      <w:pPr>
        <w:pStyle w:val="Heading3"/>
      </w:pPr>
      <w:r>
        <w:t>Languages</w:t>
      </w:r>
    </w:p>
    <w:p>
      <w:r>
        <w:t xml:space="preserve">Common, Celestial  </w:t>
      </w:r>
    </w:p>
    <w:p>
      <w:pPr>
        <w:pStyle w:val="Heading3"/>
      </w:pPr>
      <w:r>
        <w:t>Tools</w:t>
      </w:r>
    </w:p>
    <w:p>
      <w:r>
        <w:t xml:space="preserve">Calligraphy kit  </w:t>
      </w:r>
    </w:p>
    <w:p>
      <w:pPr>
        <w:pStyle w:val="Heading3"/>
      </w:pPr>
      <w:r>
        <w:t>Senses</w:t>
      </w:r>
    </w:p>
    <w:p>
      <w:r>
        <w:t>Passive Insight 17</w:t>
      </w:r>
    </w:p>
    <w:p>
      <w:pPr>
        <w:pStyle w:val="Heading3"/>
      </w:pPr>
      <w:r>
        <w:t>Features</w:t>
      </w:r>
    </w:p>
    <w:p>
      <w:r>
        <w:t xml:space="preserve">• Voice of Authority: Ally attacks after being buffed  </w:t>
      </w:r>
    </w:p>
    <w:p>
      <w:r>
        <w:t xml:space="preserve">• Order’s Demand (Channel Divinity): Charm/drop weapons  </w:t>
      </w:r>
    </w:p>
    <w:p>
      <w:r>
        <w:t xml:space="preserve">• Disciple of Law: Add PB to control spells  </w:t>
      </w:r>
    </w:p>
    <w:p>
      <w:r>
        <w:t>• Spellcasting (DC 15 / +7)</w:t>
      </w:r>
    </w:p>
    <w:p>
      <w:pPr>
        <w:pStyle w:val="Heading3"/>
      </w:pPr>
      <w:r>
        <w:t>Spells</w:t>
      </w:r>
    </w:p>
    <w:p>
      <w:r>
        <w:t>Cantrips: Guidance, Thaumaturgy, Sacred Flame, Word of Radiance</w:t>
        <w:br/>
        <w:t>1st: Shield of Faith, Command, Cure Wounds, Detect Evil and Good</w:t>
        <w:br/>
        <w:t>2nd: Hold Person, Spiritual Weapon, Warding Bond</w:t>
        <w:br/>
        <w:t>3rd: Beacon of Hope, Bestow Curse, Dispel Magic</w:t>
      </w:r>
    </w:p>
    <w:p>
      <w:pPr>
        <w:pStyle w:val="Heading3"/>
      </w:pPr>
      <w:r>
        <w:t>Roleplaying Terjon</w:t>
      </w:r>
    </w:p>
    <w:p>
      <w:r>
        <w:t>Dogmatic and blunt. Believes in discipline and hierarchy. Secretly concerned about church politics.</w:t>
      </w:r>
    </w:p>
    <w:p>
      <w:pPr>
        <w:pStyle w:val="Heading1"/>
      </w:pPr>
      <w:r>
        <w:t>Ostler Gundigoot, Proprietor of the Welcome Wench</w:t>
      </w:r>
    </w:p>
    <w:p>
      <w:r>
        <w:t>Medium humanoid (human), neutral good</w:t>
        <w:br/>
        <w:t>Class: Commoner (Innkeeper Template)</w:t>
        <w:br/>
        <w:t>Background: Guild Artisan</w:t>
        <w:br/>
        <w:t>Race: Human (mixed Oerid-Baklunish)</w:t>
      </w:r>
    </w:p>
    <w:p>
      <w:pPr>
        <w:pStyle w:val="Heading3"/>
      </w:pPr>
      <w:r>
        <w:t>Armor Class</w:t>
      </w:r>
    </w:p>
    <w:p>
      <w:r>
        <w:t xml:space="preserve">11  </w:t>
      </w:r>
    </w:p>
    <w:p>
      <w:pPr>
        <w:pStyle w:val="Heading3"/>
      </w:pPr>
      <w:r>
        <w:t>Hit Points</w:t>
      </w:r>
    </w:p>
    <w:p>
      <w:r>
        <w:t xml:space="preserve">18 (4d8)  </w:t>
      </w:r>
    </w:p>
    <w:p>
      <w:pPr>
        <w:pStyle w:val="Heading3"/>
      </w:pPr>
      <w:r>
        <w:t>Speed</w:t>
      </w:r>
    </w:p>
    <w:p>
      <w:r>
        <w:t>30 ft.</w:t>
      </w:r>
    </w:p>
    <w:p>
      <w:r>
        <w:t>| STR | DEX | CON | INT | WIS | CHA |</w:t>
        <w:br/>
        <w:t>|-----|-----|-----|-----|-----|-----|</w:t>
        <w:br/>
        <w:t>| 14 (+2) | 10 (+0) | 12 (+1) | 12 (+1) | 13 (+1) | 16 (+3) |</w:t>
      </w:r>
    </w:p>
    <w:p>
      <w:pPr>
        <w:pStyle w:val="Heading3"/>
      </w:pPr>
      <w:r>
        <w:t>Skills</w:t>
      </w:r>
    </w:p>
    <w:p>
      <w:r>
        <w:t xml:space="preserve">Insight +3, Persuasion +5, History +3  </w:t>
      </w:r>
    </w:p>
    <w:p>
      <w:pPr>
        <w:pStyle w:val="Heading3"/>
      </w:pPr>
      <w:r>
        <w:t>Tools</w:t>
      </w:r>
    </w:p>
    <w:p>
      <w:r>
        <w:t xml:space="preserve">Brewer’s tools, cook’s utensils  </w:t>
      </w:r>
    </w:p>
    <w:p>
      <w:pPr>
        <w:pStyle w:val="Heading3"/>
      </w:pPr>
      <w:r>
        <w:t>Languages</w:t>
      </w:r>
    </w:p>
    <w:p>
      <w:r>
        <w:t>Common, Dwarvish</w:t>
      </w:r>
    </w:p>
    <w:p>
      <w:pPr>
        <w:pStyle w:val="Heading3"/>
      </w:pPr>
      <w:r>
        <w:t>Features</w:t>
      </w:r>
    </w:p>
    <w:p>
      <w:r>
        <w:t xml:space="preserve">• Guild Membership: Respected by local tradesmen  </w:t>
      </w:r>
    </w:p>
    <w:p>
      <w:r>
        <w:t xml:space="preserve">• Local Authority: Can influence townsfolk  </w:t>
      </w:r>
    </w:p>
    <w:p>
      <w:r>
        <w:t>• Feat – Keen Mind (simplified): Remembers faces, events, overheard details</w:t>
      </w:r>
    </w:p>
    <w:p>
      <w:pPr>
        <w:pStyle w:val="Heading3"/>
      </w:pPr>
      <w:r>
        <w:t>Actions</w:t>
      </w:r>
    </w:p>
    <w:p>
      <w:r>
        <w:t>Tankard Slam. +4 to hit, 1d4+2 bludgeoning</w:t>
      </w:r>
    </w:p>
    <w:p>
      <w:pPr>
        <w:pStyle w:val="Heading3"/>
      </w:pPr>
      <w:r>
        <w:t>Roleplaying Ostler</w:t>
      </w:r>
    </w:p>
    <w:p>
      <w:r>
        <w:t>Loves gossip, loyal to Hommlet. Knows more than he lets on. Former adventurer.</w:t>
      </w:r>
    </w:p>
    <w:p>
      <w:pPr>
        <w:pStyle w:val="Heading1"/>
      </w:pPr>
      <w:r>
        <w:t>Mytch, Blacksmith of Hommlet</w:t>
      </w:r>
    </w:p>
    <w:p>
      <w:r>
        <w:t>Medium humanoid (human), neutral</w:t>
        <w:br/>
        <w:t>Class: Expert (Blacksmith Template)</w:t>
        <w:br/>
        <w:t>Background: Guild Artisan (Smith's Guild of Verbobonc)</w:t>
        <w:br/>
        <w:t>Race: Human (Oeridian)</w:t>
      </w:r>
    </w:p>
    <w:p>
      <w:pPr>
        <w:pStyle w:val="Heading3"/>
      </w:pPr>
      <w:r>
        <w:t>Armor Class</w:t>
      </w:r>
    </w:p>
    <w:p>
      <w:r>
        <w:t xml:space="preserve">12 (leather apron)  </w:t>
      </w:r>
    </w:p>
    <w:p>
      <w:pPr>
        <w:pStyle w:val="Heading3"/>
      </w:pPr>
      <w:r>
        <w:t>Hit Points</w:t>
      </w:r>
    </w:p>
    <w:p>
      <w:r>
        <w:t xml:space="preserve">30 (5d8 + 5)  </w:t>
      </w:r>
    </w:p>
    <w:p>
      <w:pPr>
        <w:pStyle w:val="Heading3"/>
      </w:pPr>
      <w:r>
        <w:t>Speed</w:t>
      </w:r>
    </w:p>
    <w:p>
      <w:r>
        <w:t>30 ft.</w:t>
      </w:r>
    </w:p>
    <w:p>
      <w:r>
        <w:t>| STR | DEX | CON | INT | WIS | CHA |</w:t>
        <w:br/>
        <w:t>|-----|-----|-----|-----|-----|-----|</w:t>
        <w:br/>
        <w:t>| 16 (+3) | 10 (+0) | 12 (+1) | 11 (+0) | 13 (+1) | 10 (+0) |</w:t>
      </w:r>
    </w:p>
    <w:p>
      <w:pPr>
        <w:pStyle w:val="Heading3"/>
      </w:pPr>
      <w:r>
        <w:t>Skills</w:t>
      </w:r>
    </w:p>
    <w:p>
      <w:r>
        <w:t xml:space="preserve">Athletics +5, Smithing +6, Insight +3  </w:t>
      </w:r>
    </w:p>
    <w:p>
      <w:pPr>
        <w:pStyle w:val="Heading3"/>
      </w:pPr>
      <w:r>
        <w:t>Tools</w:t>
      </w:r>
    </w:p>
    <w:p>
      <w:r>
        <w:t xml:space="preserve">Smith’s tools, mason’s tools  </w:t>
      </w:r>
    </w:p>
    <w:p>
      <w:pPr>
        <w:pStyle w:val="Heading3"/>
      </w:pPr>
      <w:r>
        <w:t>Languages</w:t>
      </w:r>
    </w:p>
    <w:p>
      <w:r>
        <w:t>Common, Dwarvish</w:t>
      </w:r>
    </w:p>
    <w:p>
      <w:pPr>
        <w:pStyle w:val="Heading3"/>
      </w:pPr>
      <w:r>
        <w:t>Features</w:t>
      </w:r>
    </w:p>
    <w:p>
      <w:r>
        <w:t xml:space="preserve">• Master Smith: Crafts and repairs weapons/armor, detects forgeries  </w:t>
      </w:r>
    </w:p>
    <w:p>
      <w:r>
        <w:t xml:space="preserve">• Guild Certification: Connected with dwarven traders  </w:t>
      </w:r>
    </w:p>
    <w:p>
      <w:r>
        <w:t>• Reliable Tools: Advantage on heavy tool checks</w:t>
      </w:r>
    </w:p>
    <w:p>
      <w:pPr>
        <w:pStyle w:val="Heading3"/>
      </w:pPr>
      <w:r>
        <w:t>Actions</w:t>
      </w:r>
    </w:p>
    <w:p>
      <w:r>
        <w:t>Forge Hammer. +5 to hit, 1d6+3 bludgeoning</w:t>
      </w:r>
    </w:p>
    <w:p>
      <w:pPr>
        <w:pStyle w:val="Heading3"/>
      </w:pPr>
      <w:r>
        <w:t>Roleplaying Mytch</w:t>
      </w:r>
    </w:p>
    <w:p>
      <w:r>
        <w:t>Stoic and loyal. Speaks little. Can forge special gear if given rare materials.</w:t>
      </w:r>
    </w:p>
    <w:p>
      <w:pPr>
        <w:pStyle w:val="Heading1"/>
      </w:pPr>
      <w:r>
        <w:t>Calmert, Assistant Priest of St. Cuthbert</w:t>
      </w:r>
    </w:p>
    <w:p>
      <w:r>
        <w:t>Medium humanoid (human), lawful good</w:t>
        <w:br/>
        <w:t>Class: Cleric (Life Domain) 3</w:t>
        <w:br/>
        <w:t>Background: Acolyte</w:t>
        <w:br/>
        <w:t>Race: Human (Oeridian)</w:t>
      </w:r>
    </w:p>
    <w:p>
      <w:pPr>
        <w:pStyle w:val="Heading3"/>
      </w:pPr>
      <w:r>
        <w:t>Armor Class</w:t>
      </w:r>
    </w:p>
    <w:p>
      <w:r>
        <w:t xml:space="preserve">16 (chain shirt + shield)  </w:t>
      </w:r>
    </w:p>
    <w:p>
      <w:pPr>
        <w:pStyle w:val="Heading3"/>
      </w:pPr>
      <w:r>
        <w:t>Hit Points</w:t>
      </w:r>
    </w:p>
    <w:p>
      <w:r>
        <w:t xml:space="preserve">27 (3d8 + 12)  </w:t>
      </w:r>
    </w:p>
    <w:p>
      <w:pPr>
        <w:pStyle w:val="Heading3"/>
      </w:pPr>
      <w:r>
        <w:t>Speed</w:t>
      </w:r>
    </w:p>
    <w:p>
      <w:r>
        <w:t>30 ft.</w:t>
      </w:r>
    </w:p>
    <w:p>
      <w:r>
        <w:t>| STR | DEX | CON | INT | WIS | CHA |</w:t>
        <w:br/>
        <w:t>|-----|-----|-----|-----|-----|-----|</w:t>
        <w:br/>
        <w:t>| 13 (+1) | 10 (+0) | 18 (+4) | 10 (+0) | 16 (+3) | 12 (+1) |</w:t>
      </w:r>
    </w:p>
    <w:p>
      <w:pPr>
        <w:pStyle w:val="Heading3"/>
      </w:pPr>
      <w:r>
        <w:t>Saving Throws</w:t>
      </w:r>
    </w:p>
    <w:p>
      <w:r>
        <w:t xml:space="preserve">Wis +5, Cha +3  </w:t>
      </w:r>
    </w:p>
    <w:p>
      <w:pPr>
        <w:pStyle w:val="Heading3"/>
      </w:pPr>
      <w:r>
        <w:t>Skills</w:t>
      </w:r>
    </w:p>
    <w:p>
      <w:r>
        <w:t xml:space="preserve">Religion +2, Medicine +5, Insight +5  </w:t>
      </w:r>
    </w:p>
    <w:p>
      <w:pPr>
        <w:pStyle w:val="Heading3"/>
      </w:pPr>
      <w:r>
        <w:t>Languages</w:t>
      </w:r>
    </w:p>
    <w:p>
      <w:r>
        <w:t xml:space="preserve">Common, Celestial  </w:t>
      </w:r>
    </w:p>
    <w:p>
      <w:pPr>
        <w:pStyle w:val="Heading3"/>
      </w:pPr>
      <w:r>
        <w:t>Tools</w:t>
      </w:r>
    </w:p>
    <w:p>
      <w:r>
        <w:t>Calligrapher's supplies</w:t>
      </w:r>
    </w:p>
    <w:p>
      <w:pPr>
        <w:pStyle w:val="Heading3"/>
      </w:pPr>
      <w:r>
        <w:t>Features</w:t>
      </w:r>
    </w:p>
    <w:p>
      <w:r>
        <w:t xml:space="preserve">• Disciple of Life: Healing restores extra HP  </w:t>
      </w:r>
    </w:p>
    <w:p>
      <w:r>
        <w:t xml:space="preserve">• Turn Undead: CR 1/2 or lower  </w:t>
      </w:r>
    </w:p>
    <w:p>
      <w:r>
        <w:t xml:space="preserve">• Spellcasting (DC 13 / +5) </w:t>
      </w:r>
    </w:p>
    <w:p>
      <w:r>
        <w:t>• Domain Spells: Bless, Cure Wounds</w:t>
      </w:r>
    </w:p>
    <w:p>
      <w:pPr>
        <w:pStyle w:val="Heading3"/>
      </w:pPr>
      <w:r>
        <w:t>Spells</w:t>
      </w:r>
    </w:p>
    <w:p>
      <w:r>
        <w:t>Cantrips: Sacred Flame, Guidance, Spare the Dying</w:t>
        <w:br/>
        <w:t>1st: Bless, Cure Wounds, Detect Magic, Protection from Evil and Good</w:t>
        <w:br/>
        <w:t>2nd: Lesser Restoration, Prayer of Healing</w:t>
      </w:r>
    </w:p>
    <w:p>
      <w:pPr>
        <w:pStyle w:val="Heading3"/>
      </w:pPr>
      <w:r>
        <w:t>Roleplaying Calmert</w:t>
      </w:r>
    </w:p>
    <w:p>
      <w:r>
        <w:t>Kind and humble. Tries to impress Terjon. Loyal healer, especially to just causes.</w:t>
      </w:r>
    </w:p>
    <w:p>
      <w:pPr>
        <w:pStyle w:val="Heading1"/>
      </w:pPr>
      <w:r>
        <w:t>Moathouse Faction Threats</w:t>
      </w:r>
    </w:p>
    <w:p>
      <w:pPr>
        <w:pStyle w:val="Heading1"/>
      </w:pPr>
      <w:r>
        <w:t>Moathouse Threats – Combined Statblocks</w:t>
      </w:r>
    </w:p>
    <w:p>
      <w:pPr>
        <w:pStyle w:val="Heading2"/>
      </w:pPr>
      <w:r>
        <w:t>Table of Contents</w:t>
      </w:r>
    </w:p>
    <w:p>
      <w:r>
        <w:t>• Lareth the Beautiful</w:t>
      </w:r>
    </w:p>
    <w:p>
      <w:r>
        <w:t>Lareth the Beautiful</w:t>
      </w:r>
    </w:p>
    <w:p>
      <w:r>
        <w:t>• Moathouse Commander</w:t>
      </w:r>
    </w:p>
    <w:p>
      <w:r>
        <w:t>Moathouse Commander</w:t>
      </w:r>
    </w:p>
    <w:p>
      <w:r>
        <w:t>• Moathouse Patrol Encounter Block</w:t>
      </w:r>
    </w:p>
    <w:p>
      <w:r>
        <w:t>Moathouse Patrol Encounter Block</w:t>
      </w:r>
    </w:p>
    <w:p>
      <w:r>
        <w:t>• Moathouse Gnoll Warband Encounter Block</w:t>
      </w:r>
    </w:p>
    <w:p>
      <w:r>
        <w:t>Moathouse Gnoll Warband Encounter Block</w:t>
      </w:r>
    </w:p>
    <w:p>
      <w:pPr>
        <w:pStyle w:val="Heading1"/>
      </w:pPr>
      <w:r>
        <w:t>Lareth the Beautiful</w:t>
      </w:r>
    </w:p>
    <w:p>
      <w:r>
        <w:t>Medium humanoid (human), neutral evil</w:t>
        <w:br/>
        <w:t>Class: Warlock (Great Old One) 5 / Cleric (Trickery) 3</w:t>
        <w:br/>
        <w:t>Background: Cult Leader</w:t>
        <w:br/>
        <w:t>Race: Human (Flan-Oerid mix)</w:t>
        <w:br/>
        <w:t>Role: Charismatic commander, manipulator, cult recruiter</w:t>
      </w:r>
    </w:p>
    <w:p>
      <w:pPr>
        <w:pStyle w:val="Heading3"/>
      </w:pPr>
      <w:r>
        <w:t>Armor Class</w:t>
      </w:r>
    </w:p>
    <w:p>
      <w:r>
        <w:t>18 (Chain shirt + Shield + Warding Bond)</w:t>
      </w:r>
    </w:p>
    <w:p>
      <w:pPr>
        <w:pStyle w:val="Heading3"/>
      </w:pPr>
      <w:r>
        <w:t>Hit Points</w:t>
      </w:r>
    </w:p>
    <w:p>
      <w:r>
        <w:t>64 (8d8 + 24)</w:t>
      </w:r>
    </w:p>
    <w:p>
      <w:pPr>
        <w:pStyle w:val="Heading3"/>
      </w:pPr>
      <w:r>
        <w:t>Speed</w:t>
      </w:r>
    </w:p>
    <w:p>
      <w:r>
        <w:t>30 ft.</w:t>
      </w:r>
    </w:p>
    <w:p>
      <w:r>
        <w:t>| STR | DEX | CON | INT | WIS | CHA |</w:t>
        <w:br/>
        <w:t>|-----|-----|-----|-----|-----|-----|</w:t>
        <w:br/>
        <w:t>| 10 (+0) | 14 (+2) | 16 (+3) | 14 (+2) | 16 (+3) | 18 (+4) |</w:t>
      </w:r>
    </w:p>
    <w:p>
      <w:pPr>
        <w:pStyle w:val="Heading3"/>
      </w:pPr>
      <w:r>
        <w:t>Saving Throws</w:t>
      </w:r>
    </w:p>
    <w:p>
      <w:r>
        <w:t xml:space="preserve">Wis +6, Cha +7  </w:t>
      </w:r>
    </w:p>
    <w:p>
      <w:pPr>
        <w:pStyle w:val="Heading3"/>
      </w:pPr>
      <w:r>
        <w:t>Skills</w:t>
      </w:r>
    </w:p>
    <w:p>
      <w:r>
        <w:t xml:space="preserve">Deception +8, Insight +6, Religion +5, Persuasion +8  </w:t>
      </w:r>
    </w:p>
    <w:p>
      <w:pPr>
        <w:pStyle w:val="Heading3"/>
      </w:pPr>
      <w:r>
        <w:t>Tools</w:t>
      </w:r>
    </w:p>
    <w:p>
      <w:r>
        <w:t xml:space="preserve">Disguise kit, Calligraphy set  </w:t>
      </w:r>
    </w:p>
    <w:p>
      <w:pPr>
        <w:pStyle w:val="Heading3"/>
      </w:pPr>
      <w:r>
        <w:t>Languages</w:t>
      </w:r>
    </w:p>
    <w:p>
      <w:r>
        <w:t xml:space="preserve">Common, Abyssal, Elvish  </w:t>
      </w:r>
    </w:p>
    <w:p>
      <w:pPr>
        <w:pStyle w:val="Heading3"/>
      </w:pPr>
      <w:r>
        <w:t>Senses</w:t>
      </w:r>
    </w:p>
    <w:p>
      <w:r>
        <w:t>Passive Insight 16, Passive Perception 13</w:t>
      </w:r>
    </w:p>
    <w:p>
      <w:pPr>
        <w:pStyle w:val="Heading3"/>
      </w:pPr>
      <w:r>
        <w:t>Features</w:t>
      </w:r>
    </w:p>
    <w:p>
      <w:r>
        <w:t xml:space="preserve">• Channel Divinity (Trickery): Invoke Duplicity – create illusory double to cast spells through  </w:t>
      </w:r>
    </w:p>
    <w:p>
      <w:r>
        <w:t xml:space="preserve">• Great Old One Patron: Awakened Mind (telepathy 30 ft.), spells flavored as dream-invading whispers  </w:t>
      </w:r>
    </w:p>
    <w:p>
      <w:r>
        <w:t xml:space="preserve">• Pact Boon – Pact of the Chain: Familiar (imp), used to spy or relay whispered suggestions  </w:t>
      </w:r>
    </w:p>
    <w:p>
      <w:r>
        <w:t xml:space="preserve">• Warding Bond (on familiar): Split damage, +1 AC/saves to Lareth  </w:t>
      </w:r>
    </w:p>
    <w:p>
      <w:r>
        <w:t xml:space="preserve">• Agonizing Blast (Invocation): Add CHA to Eldritch Blast  </w:t>
      </w:r>
    </w:p>
    <w:p>
      <w:r>
        <w:t>• Mask of Many Faces (Invocation): At-will Disguise Self</w:t>
      </w:r>
    </w:p>
    <w:p>
      <w:pPr>
        <w:pStyle w:val="Heading3"/>
      </w:pPr>
      <w:r>
        <w:t>Spellcasting (Warlock 5 / Cleric 3)</w:t>
      </w:r>
    </w:p>
    <w:p>
      <w:r>
        <w:t>Spell Save DC 15, Spell Attack +7</w:t>
      </w:r>
    </w:p>
    <w:p>
      <w:r>
        <w:t>Eldritch Blast, Thaumaturgy, Guidance, Minor Illusion</w:t>
      </w:r>
    </w:p>
    <w:p>
      <w:r>
        <w:t>Hold Person, Counterspell, Fear, Armor of Agathys</w:t>
      </w:r>
    </w:p>
    <w:p>
      <w:r>
        <w:t>Bless, Command, Dispel Magic, Spiritual Weapon, Warding Bond</w:t>
      </w:r>
    </w:p>
    <w:p>
      <w:pPr>
        <w:pStyle w:val="Heading3"/>
      </w:pPr>
      <w:r>
        <w:t>Actions</w:t>
      </w:r>
    </w:p>
    <w:p>
      <w:r>
        <w:t>Eldritch Blast (2 beams). +7 to hit, range 120 ft.,</w:t>
        <w:br/>
        <w:t>Hit: 1d10 + 4 force each</w:t>
      </w:r>
    </w:p>
    <w:p>
      <w:r>
        <w:t>Spiritual Weapon (Bonus Action). +7 to hit, 1d8 + 4 force</w:t>
        <w:br/>
        <w:t>(appears as black-bladed spectral dagger)</w:t>
      </w:r>
    </w:p>
    <w:p>
      <w:pPr>
        <w:pStyle w:val="Heading3"/>
      </w:pPr>
      <w:r>
        <w:t>Bonus Actions</w:t>
      </w:r>
    </w:p>
    <w:p>
      <w:r>
        <w:t>Invoke Duplicity (Channel Divinity). Create illusory clone (concentration), can cast spells through its space</w:t>
      </w:r>
    </w:p>
    <w:p>
      <w:pPr>
        <w:pStyle w:val="Heading3"/>
      </w:pPr>
      <w:r>
        <w:t>Tactics</w:t>
      </w:r>
    </w:p>
    <w:p>
      <w:r>
        <w:t xml:space="preserve">• Opens with Bless or Warding Bond on imp  </w:t>
      </w:r>
    </w:p>
    <w:p>
      <w:r>
        <w:t xml:space="preserve">• Uses Eldritch Blast through duplicate and Spiritual Weapon </w:t>
      </w:r>
    </w:p>
    <w:p>
      <w:r>
        <w:t xml:space="preserve">• Controls with Fear or Hold Person </w:t>
      </w:r>
    </w:p>
    <w:p>
      <w:r>
        <w:t xml:space="preserve">• Retreats if below 25 HP or duplicate is dispelled  </w:t>
      </w:r>
    </w:p>
    <w:p>
      <w:pPr>
        <w:pStyle w:val="Heading3"/>
      </w:pPr>
      <w:r>
        <w:t>Morale</w:t>
      </w:r>
    </w:p>
    <w:p>
      <w:r>
        <w:t>Fights to the death with cultists nearby. Otherwise, may surrender or vanish with imp aid.</w:t>
      </w:r>
    </w:p>
    <w:p>
      <w:pPr>
        <w:pStyle w:val="Heading3"/>
      </w:pPr>
      <w:r>
        <w:t>Treasure</w:t>
      </w:r>
    </w:p>
    <w:p>
      <w:r>
        <w:t xml:space="preserve">• +1 Rod (focus) carved with swirling tentacles  </w:t>
      </w:r>
    </w:p>
    <w:p>
      <w:r>
        <w:t xml:space="preserve">• Scroll: Summon Aberration </w:t>
      </w:r>
    </w:p>
    <w:p>
      <w:r>
        <w:t xml:space="preserve">• Secret missive from Earth Temple (TZGY mark)  </w:t>
      </w:r>
    </w:p>
    <w:p>
      <w:r>
        <w:t>• 124 gp, 3 obsidian gems (25 gp each), vial of dreamlily poison</w:t>
      </w:r>
    </w:p>
    <w:p>
      <w:pPr>
        <w:pStyle w:val="Heading1"/>
      </w:pPr>
      <w:r>
        <w:t>Moathouse Commander</w:t>
      </w:r>
    </w:p>
    <w:p>
      <w:r>
        <w:t>Medium humanoid (human), chaotic neutral</w:t>
        <w:br/>
        <w:t>Class: Fighter (Champion) 5</w:t>
        <w:br/>
        <w:t>Background: Mercenary Leader</w:t>
        <w:br/>
        <w:t>Race: Human (Oerid)</w:t>
        <w:br/>
        <w:t>Role: Tactical thug, corrupted contractor, local enforcer</w:t>
      </w:r>
    </w:p>
    <w:p>
      <w:pPr>
        <w:pStyle w:val="Heading3"/>
      </w:pPr>
      <w:r>
        <w:t>Armor Class</w:t>
      </w:r>
    </w:p>
    <w:p>
      <w:r>
        <w:t>16 (chain shirt + Defense style)</w:t>
      </w:r>
    </w:p>
    <w:p>
      <w:pPr>
        <w:pStyle w:val="Heading3"/>
      </w:pPr>
      <w:r>
        <w:t>Hit Points</w:t>
      </w:r>
    </w:p>
    <w:p>
      <w:r>
        <w:t>52 (5d10 + 20)</w:t>
      </w:r>
    </w:p>
    <w:p>
      <w:pPr>
        <w:pStyle w:val="Heading3"/>
      </w:pPr>
      <w:r>
        <w:t>Speed</w:t>
      </w:r>
    </w:p>
    <w:p>
      <w:r>
        <w:t>30 ft.</w:t>
      </w:r>
    </w:p>
    <w:p>
      <w:r>
        <w:t>| STR | DEX | CON | INT | WIS | CHA |</w:t>
        <w:br/>
        <w:t>|-----|-----|-----|-----|-----|-----|</w:t>
        <w:br/>
        <w:t>| 16 (+3) | 12 (+1) | 18 (+4) | 10 (+0) | 11 (+0) | 14 (+2) |</w:t>
      </w:r>
    </w:p>
    <w:p>
      <w:pPr>
        <w:pStyle w:val="Heading3"/>
      </w:pPr>
      <w:r>
        <w:t>Saving Throws</w:t>
      </w:r>
    </w:p>
    <w:p>
      <w:r>
        <w:t xml:space="preserve">Str +6, Con +7  </w:t>
      </w:r>
    </w:p>
    <w:p>
      <w:pPr>
        <w:pStyle w:val="Heading3"/>
      </w:pPr>
      <w:r>
        <w:t>Skills</w:t>
      </w:r>
    </w:p>
    <w:p>
      <w:r>
        <w:t xml:space="preserve">Athletics +6, Intimidation +5, Insight +3  </w:t>
      </w:r>
    </w:p>
    <w:p>
      <w:pPr>
        <w:pStyle w:val="Heading3"/>
      </w:pPr>
      <w:r>
        <w:t>Languages</w:t>
      </w:r>
    </w:p>
    <w:p>
      <w:r>
        <w:t xml:space="preserve">Common, Goblin  </w:t>
      </w:r>
    </w:p>
    <w:p>
      <w:pPr>
        <w:pStyle w:val="Heading3"/>
      </w:pPr>
      <w:r>
        <w:t>Tools</w:t>
      </w:r>
    </w:p>
    <w:p>
      <w:r>
        <w:t>Gaming set (dice), smith’s tools</w:t>
      </w:r>
    </w:p>
    <w:p>
      <w:pPr>
        <w:pStyle w:val="Heading3"/>
      </w:pPr>
      <w:r>
        <w:t>Features</w:t>
      </w:r>
    </w:p>
    <w:p>
      <w:r>
        <w:t xml:space="preserve">• Fighting Style – Defense: +1 AC while wearing armor  </w:t>
      </w:r>
    </w:p>
    <w:p>
      <w:r>
        <w:t xml:space="preserve">• Second Wind (1/rest): Regain 1d10+5 HP  </w:t>
      </w:r>
    </w:p>
    <w:p>
      <w:r>
        <w:t xml:space="preserve">• Action Surge (1/rest): Take one additional action  </w:t>
      </w:r>
    </w:p>
    <w:p>
      <w:r>
        <w:t xml:space="preserve">• Extra Attack (2 attacks per Attack action) </w:t>
      </w:r>
    </w:p>
    <w:p>
      <w:r>
        <w:t xml:space="preserve">• Improved Critical: Crits on 19–20  </w:t>
      </w:r>
    </w:p>
    <w:p>
      <w:r>
        <w:t>• Feat – Menacing Presence: Add Intimidation check as part of melee attack (DC 13 to frighten)</w:t>
      </w:r>
    </w:p>
    <w:p>
      <w:pPr>
        <w:pStyle w:val="Heading3"/>
      </w:pPr>
      <w:r>
        <w:t>Actions</w:t>
      </w:r>
    </w:p>
    <w:p>
      <w:r>
        <w:t>Multiattack. Makes two melee attacks.</w:t>
        <w:br/>
        <w:t>Greataxe. +6 to hit, reach 5 ft.,</w:t>
        <w:br/>
        <w:t>Hit: 1d12 + 3 slashing</w:t>
        <w:br/>
        <w:t>Spiked Gauntlet (nonlethal). +6 to hit,</w:t>
        <w:br/>
        <w:t>Hit: 1d4 + 3 bludgeoning + Intimidation attempt</w:t>
      </w:r>
    </w:p>
    <w:p>
      <w:pPr>
        <w:pStyle w:val="Heading3"/>
      </w:pPr>
      <w:r>
        <w:t>Bonus Actions</w:t>
      </w:r>
    </w:p>
    <w:p>
      <w:r>
        <w:t>Menacing Display. After killing, grant nearby allies advantage on next attack</w:t>
      </w:r>
    </w:p>
    <w:p>
      <w:pPr>
        <w:pStyle w:val="Heading3"/>
      </w:pPr>
      <w:r>
        <w:t>Tactics</w:t>
      </w:r>
    </w:p>
    <w:p>
      <w:r>
        <w:t xml:space="preserve">• Leads from behind while brigands pin enemies  </w:t>
      </w:r>
    </w:p>
    <w:p>
      <w:r>
        <w:t xml:space="preserve">• Uses Action Surge to deliver brutal finishing rounds  </w:t>
      </w:r>
    </w:p>
    <w:p>
      <w:r>
        <w:t>• Will flee if injured unless Lareth is present or bribes are at stake</w:t>
      </w:r>
    </w:p>
    <w:p>
      <w:pPr>
        <w:pStyle w:val="Heading3"/>
      </w:pPr>
      <w:r>
        <w:t>Morale</w:t>
      </w:r>
    </w:p>
    <w:p>
      <w:r>
        <w:t>Has no loyalty to the Temple or Lareth; will surrender if cornered or outnumbered 2:1</w:t>
      </w:r>
    </w:p>
    <w:p>
      <w:pPr>
        <w:pStyle w:val="Heading3"/>
      </w:pPr>
      <w:r>
        <w:t>Treasure</w:t>
      </w:r>
    </w:p>
    <w:p>
      <w:r>
        <w:t xml:space="preserve">• Purse with 37 gp, 2 blood-rusted electrum rings  </w:t>
      </w:r>
    </w:p>
    <w:p>
      <w:r>
        <w:t xml:space="preserve">• Encrypted map to Watchtower ambush zone  </w:t>
      </w:r>
    </w:p>
    <w:p>
      <w:r>
        <w:t>• Flask of rotgut laced with dreamlily</w:t>
      </w:r>
    </w:p>
    <w:p>
      <w:pPr>
        <w:pStyle w:val="Heading1"/>
      </w:pPr>
      <w:r>
        <w:t>Moathouse Patrol Encounter Block</w:t>
      </w:r>
    </w:p>
    <w:p>
      <w:r>
        <w:t>This encounter includes a typical Moathouse patrol team: one Enforcer, one Scout, and two Brigands. Designed for low-level adventurers, the unit operates using flanking, ambush, and coordinated aggression. Suitable for an APL 3–5 group.</w:t>
      </w:r>
    </w:p>
    <w:p>
      <w:pPr>
        <w:pStyle w:val="Heading2"/>
      </w:pPr>
      <w:r>
        <w:t>🪓 Moathouse Enforcer</w:t>
      </w:r>
    </w:p>
    <w:p>
      <w:r>
        <w:t>Medium humanoid (human), chaotic neutral</w:t>
        <w:br/>
        <w:t>Class: Fighter (Champion) 2</w:t>
        <w:br/>
        <w:t xml:space="preserve">Background: Mercenary  </w:t>
      </w:r>
    </w:p>
    <w:p>
      <w:r>
        <w:t>AC 16 (chain shirt)</w:t>
        <w:br/>
        <w:t>HP 28 (2d10 + 12)</w:t>
        <w:br/>
        <w:t>Speed 30 ft.</w:t>
      </w:r>
    </w:p>
    <w:p>
      <w:r>
        <w:t>| STR | DEX | CON | INT | WIS | CHA |</w:t>
        <w:br/>
        <w:t>|-----|-----|-----|-----|-----|-----|</w:t>
        <w:br/>
        <w:t>| 16 (+3) | 12 (+1) | 16 (+3) | 10 (+0) | 10 (+0) | 11 (+0) |</w:t>
      </w:r>
    </w:p>
    <w:p>
      <w:r>
        <w:t>Saving Throws Str +5, Con +5</w:t>
        <w:br/>
        <w:t>Skills Athletics +5, Intimidation +2</w:t>
        <w:br/>
        <w:t>Languages Common, Goblin</w:t>
        <w:br/>
        <w:t>Features Fighting Style (Defense), Second Wind (1/rest), Improved Critical (19–20), Shield Bash (Recharge 5–6)</w:t>
      </w:r>
    </w:p>
    <w:p>
      <w:r>
        <w:t>Multiattack. Two melee attacks.</w:t>
        <w:br/>
        <w:t>Battleaxe. +5 to hit, 1d8+3 slashing (1d10 if two-handed)</w:t>
        <w:br/>
        <w:t>Shield Bash. DC 13 STR or be knocked prone.</w:t>
      </w:r>
    </w:p>
    <w:p>
      <w:r>
        <w:t>Morale: Stays if paid; flees if Lareth or commander flees.</w:t>
      </w:r>
    </w:p>
    <w:p>
      <w:pPr>
        <w:pStyle w:val="Heading2"/>
      </w:pPr>
      <w:r>
        <w:t>🏹 Moathouse Scout</w:t>
      </w:r>
    </w:p>
    <w:p>
      <w:r>
        <w:t>Medium humanoid (human), chaotic neutral</w:t>
        <w:br/>
        <w:t>Class: Rogue (Scout) 2</w:t>
        <w:br/>
        <w:t xml:space="preserve">Background: Criminal  </w:t>
      </w:r>
    </w:p>
    <w:p>
      <w:r>
        <w:t>AC 14 (leather)</w:t>
        <w:br/>
        <w:t>HP 18 (2d8 + 9)</w:t>
        <w:br/>
        <w:t>Speed 30 ft.</w:t>
      </w:r>
    </w:p>
    <w:p>
      <w:r>
        <w:t>| STR | DEX | CON | INT | WIS | CHA |</w:t>
        <w:br/>
        <w:t>|-----|-----|-----|-----|-----|-----|</w:t>
        <w:br/>
        <w:t>| 10 (+0) | 16 (+3) | 14 (+2) | 13 (+1) | 12 (+1) | 10 (+0) |</w:t>
      </w:r>
    </w:p>
    <w:p>
      <w:r>
        <w:t>Saving Throws Dex +5, Int +3</w:t>
        <w:br/>
        <w:t>Skills Stealth +5, Perception +3, Survival +3</w:t>
        <w:br/>
        <w:t>Sneak Attack (1d6), Cunning Action, Scout’s Step</w:t>
      </w:r>
    </w:p>
    <w:p>
      <w:r>
        <w:t>Shortbow. +5 to hit, 1d6+3 piercing, range 80/320 ft.</w:t>
        <w:br/>
        <w:t>Dagger. +5 to hit, 1d4+3 piercing</w:t>
      </w:r>
    </w:p>
    <w:p>
      <w:r>
        <w:t>Morale: Will disengage and flee if bloodied.</w:t>
      </w:r>
    </w:p>
    <w:p>
      <w:pPr>
        <w:pStyle w:val="Heading2"/>
      </w:pPr>
      <w:r>
        <w:t>🧑 Moathouse Brigand (x2)</w:t>
      </w:r>
    </w:p>
    <w:p>
      <w:r>
        <w:t>Medium humanoid (human), chaotic neutral</w:t>
        <w:br/>
        <w:t>Class: Thug</w:t>
        <w:br/>
        <w:t xml:space="preserve">Background: Bandit  </w:t>
      </w:r>
    </w:p>
    <w:p>
      <w:r>
        <w:t>AC 13</w:t>
        <w:br/>
        <w:t>HP 13 (2d8 + 4)</w:t>
        <w:br/>
        <w:t>Speed 30 ft.</w:t>
      </w:r>
    </w:p>
    <w:p>
      <w:r>
        <w:t>| STR | DEX | CON | INT | WIS | CHA |</w:t>
        <w:br/>
        <w:t>|-----|-----|-----|-----|-----|-----|</w:t>
        <w:br/>
        <w:t>| 14 (+2) | 12 (+1) | 14 (+2) | 9 (–1) | 10 (+0) | 11 (+0) |</w:t>
      </w:r>
    </w:p>
    <w:p>
      <w:r>
        <w:t>Skills Intimidation +2</w:t>
        <w:br/>
        <w:t>Features Pack Tactics, Reckless Assault (1/turn), Grimy Veteran</w:t>
      </w:r>
    </w:p>
    <w:p>
      <w:r>
        <w:t>Scimitar. +4 to hit, 1d6+2 slashing</w:t>
        <w:br/>
        <w:t>Club. +4 to hit, 1d4+2 bludgeoning</w:t>
      </w:r>
    </w:p>
    <w:p>
      <w:r>
        <w:t>Morale: Breaks if Enforcer or Scout goes down or PCs clearly dominate.</w:t>
      </w:r>
    </w:p>
    <w:p>
      <w:pPr>
        <w:pStyle w:val="Heading2"/>
      </w:pPr>
      <w:r>
        <w:t>📊 Encounter Notes</w:t>
      </w:r>
    </w:p>
    <w:p>
      <w:r>
        <w:t>• Tactics: Scout opens with bow from cover; Enforcer bullies forward with Shield Bash; Brigands flank</w:t>
      </w:r>
    </w:p>
    <w:p>
      <w:r>
        <w:t>• XP Budget: ~700 XP</w:t>
      </w:r>
    </w:p>
    <w:p>
      <w:r>
        <w:t>• Treasure: ~35 gp total, 1 dreamlily flask, coded passphrase scrap</w:t>
      </w:r>
    </w:p>
    <w:p>
      <w:pPr>
        <w:pStyle w:val="Heading1"/>
      </w:pPr>
      <w:r>
        <w:t>Moathouse Gnoll Warband Encounter Block</w:t>
      </w:r>
    </w:p>
    <w:p>
      <w:r>
        <w:t>These gnolls are savage but unusually disciplined, trained by cultists in service to Lareth. They serve as ambushers and brute force troops and are deployed near dungeon access points and external patrols.</w:t>
      </w:r>
    </w:p>
    <w:p>
      <w:pPr>
        <w:pStyle w:val="Heading2"/>
      </w:pPr>
      <w:r>
        <w:t>🦴 Gnoll Warrior (x4)</w:t>
      </w:r>
    </w:p>
    <w:p>
      <w:r>
        <w:t>Medium humanoid (gnoll), chaotic evil</w:t>
        <w:br/>
        <w:t>Class Template: Warrior</w:t>
        <w:br/>
        <w:t xml:space="preserve">CR: 1/2  </w:t>
      </w:r>
    </w:p>
    <w:p>
      <w:r>
        <w:t>AC 13 (hide armor)</w:t>
        <w:br/>
        <w:t>HP 22 (3d8 + 9)</w:t>
        <w:br/>
        <w:t>Speed 30 ft.</w:t>
      </w:r>
    </w:p>
    <w:p>
      <w:r>
        <w:t>| STR | DEX | CON | INT | WIS | CHA |</w:t>
        <w:br/>
        <w:t>|-----|-----|-----|-----|-----|-----|</w:t>
        <w:br/>
        <w:t>| 14 (+2) | 12 (+1) | 16 (+3) | 8 (–1) | 10 (+0) | 9 (–1) |</w:t>
      </w:r>
    </w:p>
    <w:p>
      <w:r>
        <w:t>Skills Intimidation +1, Survival +2</w:t>
        <w:br/>
        <w:t>Languages Gnoll, Common (limited), Abyssal (ritual chants only)</w:t>
        <w:br/>
        <w:t xml:space="preserve">Senses Darkvision 60 ft., Passive Perception 10  </w:t>
      </w:r>
    </w:p>
    <w:p>
      <w:r>
        <w:t>Features</w:t>
        <w:br/>
        <w:t>- Rampage. After dropping a creature to 0 HP, move 15 ft. and attack</w:t>
        <w:br/>
        <w:t>- Savage Loyalty. Will not flee if cult leader is present</w:t>
        <w:br/>
        <w:t>- Pack Mentality. Advantage on attacks if ally is adjacent to the same target</w:t>
        <w:br/>
        <w:t>- Frightening Roar (1/rest). DC 12 WIS or frightened until end of Gnoll’s next turn</w:t>
      </w:r>
    </w:p>
    <w:p>
      <w:r>
        <w:t>Actions</w:t>
        <w:br/>
        <w:t>- Spear. +4 to hit, 1d6+2 (1d8+2 two-handed) piercing</w:t>
        <w:br/>
        <w:t>- Javelin (2). +3 to hit, 1d6+2 piercing, range 30/120 ft.</w:t>
      </w:r>
    </w:p>
    <w:p>
      <w:r>
        <w:t>Tactics</w:t>
        <w:br/>
        <w:t>- Start with javelins from cover</w:t>
        <w:br/>
        <w:t>- Engage one target at a time using Pack Mentality</w:t>
        <w:br/>
        <w:t>- Trigger Rampage after finishing weak foes</w:t>
        <w:br/>
        <w:t>- Roar to force low-WIS casters or ranged attackers to flee</w:t>
      </w:r>
    </w:p>
    <w:p>
      <w:r>
        <w:t>Morale</w:t>
        <w:br/>
        <w:t>Flees only if 2+ allies fall in one round and no cultist leader is present</w:t>
      </w:r>
    </w:p>
    <w:p>
      <w:r>
        <w:t>Treasure</w:t>
        <w:br/>
        <w:t>- Crude tribal jewelry (2–10 gp value)</w:t>
        <w:br/>
        <w:t>- Flesh satchels with foul-smelling food</w:t>
        <w:br/>
        <w:t>- Bone shards, one with Earth Temple glyph</w:t>
      </w:r>
    </w:p>
    <w:p>
      <w:pPr>
        <w:pStyle w:val="Heading1"/>
      </w:pPr>
      <w:r>
        <w:t>Moathouse Dungeon Monsters</w:t>
      </w:r>
    </w:p>
    <w:p>
      <w:pPr>
        <w:pStyle w:val="Heading1"/>
      </w:pPr>
      <w:r>
        <w:t>Moathouse Dungeon Monsters – 5e Statblock Compilation</w:t>
      </w:r>
    </w:p>
    <w:p>
      <w:pPr>
        <w:pStyle w:val="Heading2"/>
      </w:pPr>
      <w:r>
        <w:t>Table of Contents</w:t>
      </w:r>
    </w:p>
    <w:p>
      <w:r>
        <w:t>• Giant Frog (Moathouse Variant)</w:t>
      </w:r>
    </w:p>
    <w:p>
      <w:r>
        <w:t>• Giant Crayfish (Moathouse Variant)</w:t>
      </w:r>
    </w:p>
    <w:p>
      <w:r>
        <w:t>• Moathouse Undead Trio – Skeleton, Zombie, Ghoul</w:t>
      </w:r>
    </w:p>
    <w:p>
      <w:r>
        <w:t>• Slithering Tracker (Abbey Vault Variant)</w:t>
      </w:r>
    </w:p>
    <w:p>
      <w:r>
        <w:t>• Carrion Crawler (Moathouse Variant)</w:t>
      </w:r>
    </w:p>
    <w:p>
      <w:pPr>
        <w:pStyle w:val="Heading1"/>
      </w:pPr>
      <w:r>
        <w:t>Giant Frog (Moathouse Variant)</w:t>
      </w:r>
    </w:p>
    <w:p>
      <w:r>
        <w:t>Medium beast, unaligned</w:t>
        <w:br/>
        <w:t>Environment: Swamp, dungeon moats, flooded tunnels</w:t>
        <w:br/>
        <w:t>Role: Ambush predator, low-level threat</w:t>
        <w:br/>
        <w:t>CR: 1/4</w:t>
      </w:r>
    </w:p>
    <w:p>
      <w:pPr>
        <w:pStyle w:val="Heading3"/>
      </w:pPr>
      <w:r>
        <w:t>Armor Class</w:t>
      </w:r>
    </w:p>
    <w:p>
      <w:r>
        <w:t>12 (natural armor)</w:t>
      </w:r>
    </w:p>
    <w:p>
      <w:pPr>
        <w:pStyle w:val="Heading3"/>
      </w:pPr>
      <w:r>
        <w:t>Hit Points</w:t>
      </w:r>
    </w:p>
    <w:p>
      <w:r>
        <w:t>18 (4d8)</w:t>
      </w:r>
    </w:p>
    <w:p>
      <w:pPr>
        <w:pStyle w:val="Heading3"/>
      </w:pPr>
      <w:r>
        <w:t>Speed</w:t>
      </w:r>
    </w:p>
    <w:p>
      <w:r>
        <w:t>30 ft., swim 30 ft.</w:t>
      </w:r>
    </w:p>
    <w:p>
      <w:r>
        <w:t>| STR | DEX | CON | INT | WIS | CHA |</w:t>
        <w:br/>
        <w:t>|-----|-----|-----|-----|-----|-----|</w:t>
        <w:br/>
        <w:t>| 12 (+1) | 13 (+1) | 11 (+0) | 2 (–4) | 10 (+0) | 3 (–4) |</w:t>
      </w:r>
    </w:p>
    <w:p>
      <w:pPr>
        <w:pStyle w:val="Heading3"/>
      </w:pPr>
      <w:r>
        <w:t>Skills</w:t>
      </w:r>
    </w:p>
    <w:p>
      <w:r>
        <w:t xml:space="preserve">Perception +2, Stealth +3  </w:t>
      </w:r>
    </w:p>
    <w:p>
      <w:pPr>
        <w:pStyle w:val="Heading3"/>
      </w:pPr>
      <w:r>
        <w:t>Senses</w:t>
      </w:r>
    </w:p>
    <w:p>
      <w:r>
        <w:t xml:space="preserve">Darkvision 30 ft., Passive Perception 12  </w:t>
      </w:r>
    </w:p>
    <w:p>
      <w:pPr>
        <w:pStyle w:val="Heading3"/>
      </w:pPr>
      <w:r>
        <w:t>Languages</w:t>
      </w:r>
    </w:p>
    <w:p>
      <w:r>
        <w:t xml:space="preserve">—  </w:t>
      </w:r>
    </w:p>
    <w:p>
      <w:pPr>
        <w:pStyle w:val="Heading3"/>
      </w:pPr>
      <w:r>
        <w:t>Traits</w:t>
      </w:r>
    </w:p>
    <w:p>
      <w:r>
        <w:t xml:space="preserve">• Amphibious. The frog can breathe air and water  </w:t>
      </w:r>
    </w:p>
    <w:p>
      <w:r>
        <w:t xml:space="preserve">• Standing Leap. Long jump up to 20 ft., high jump 10 ft., without a running start  </w:t>
      </w:r>
    </w:p>
    <w:p>
      <w:r>
        <w:t>• Swallow. On a bite attack against a Small or smaller creature, if grappled at the start of its turn, the frog swallows the target. The swallowed creature is blinded and restrained, has total cover, and takes 2d4 acid damage at the start of each of the frog’s turns. One swallowed creature at a time. Escape DC 13 via grapple release or frog’s death.</w:t>
      </w:r>
    </w:p>
    <w:p>
      <w:pPr>
        <w:pStyle w:val="Heading3"/>
      </w:pPr>
      <w:r>
        <w:t>Actions</w:t>
      </w:r>
    </w:p>
    <w:p>
      <w:r>
        <w:t>Bite. Melee Weapon Attack: +3 to hit, reach 5 ft., one target</w:t>
        <w:br/>
        <w:t>Hit: 1d6 + 1 piercing. Target is grappled (escape DC 13).</w:t>
        <w:br/>
        <w:t>If grappled, the frog can attempt to Swallow on its next turn.</w:t>
      </w:r>
    </w:p>
    <w:p>
      <w:pPr>
        <w:pStyle w:val="Heading3"/>
      </w:pPr>
      <w:r>
        <w:t>Tactics</w:t>
      </w:r>
    </w:p>
    <w:p>
      <w:r>
        <w:t xml:space="preserve">• Waits submerged, striking when prey crosses narrow ledges  </w:t>
      </w:r>
    </w:p>
    <w:p>
      <w:r>
        <w:t xml:space="preserve">• Swallows wounded or isolated targets  </w:t>
      </w:r>
    </w:p>
    <w:p>
      <w:r>
        <w:t>• Retreats into deep water if outnumbered or bloodied</w:t>
      </w:r>
    </w:p>
    <w:p>
      <w:pPr>
        <w:pStyle w:val="Heading1"/>
      </w:pPr>
      <w:r>
        <w:t>Giant Crayfish (Moathouse Variant)</w:t>
      </w:r>
    </w:p>
    <w:p>
      <w:r>
        <w:t>Large beast, unaligned</w:t>
        <w:br/>
        <w:t>Environment: Submerged dungeon pits, flooded chambers</w:t>
        <w:br/>
        <w:t>Role: Territorial ambusher, trap guardian</w:t>
        <w:br/>
        <w:t>CR: 1</w:t>
      </w:r>
    </w:p>
    <w:p>
      <w:pPr>
        <w:pStyle w:val="Heading3"/>
      </w:pPr>
      <w:r>
        <w:t>Armor Class</w:t>
      </w:r>
    </w:p>
    <w:p>
      <w:r>
        <w:t>15 (natural armor)</w:t>
      </w:r>
    </w:p>
    <w:p>
      <w:pPr>
        <w:pStyle w:val="Heading3"/>
      </w:pPr>
      <w:r>
        <w:t>Hit Points</w:t>
      </w:r>
    </w:p>
    <w:p>
      <w:r>
        <w:t>45 (6d10 + 12)</w:t>
      </w:r>
    </w:p>
    <w:p>
      <w:pPr>
        <w:pStyle w:val="Heading3"/>
      </w:pPr>
      <w:r>
        <w:t>Speed</w:t>
      </w:r>
    </w:p>
    <w:p>
      <w:r>
        <w:t>20 ft., swim 30 ft.</w:t>
      </w:r>
    </w:p>
    <w:p>
      <w:r>
        <w:t>| STR | DEX | CON | INT | WIS | CHA |</w:t>
        <w:br/>
        <w:t>|-----|-----|-----|-----|-----|-----|</w:t>
        <w:br/>
        <w:t>| 16 (+3) | 12 (+1) | 15 (+2) | 2 (–4) | 10 (+0) | 3 (–4) |</w:t>
      </w:r>
    </w:p>
    <w:p>
      <w:pPr>
        <w:pStyle w:val="Heading3"/>
      </w:pPr>
      <w:r>
        <w:t>Skills</w:t>
      </w:r>
    </w:p>
    <w:p>
      <w:r>
        <w:t xml:space="preserve">Perception +2  </w:t>
      </w:r>
    </w:p>
    <w:p>
      <w:pPr>
        <w:pStyle w:val="Heading3"/>
      </w:pPr>
      <w:r>
        <w:t>Senses</w:t>
      </w:r>
    </w:p>
    <w:p>
      <w:r>
        <w:t xml:space="preserve">Darkvision 60 ft., Passive Perception 12  </w:t>
      </w:r>
    </w:p>
    <w:p>
      <w:pPr>
        <w:pStyle w:val="Heading3"/>
      </w:pPr>
      <w:r>
        <w:t>Languages</w:t>
      </w:r>
    </w:p>
    <w:p>
      <w:r>
        <w:t xml:space="preserve">—  </w:t>
      </w:r>
    </w:p>
    <w:p>
      <w:pPr>
        <w:pStyle w:val="Heading3"/>
      </w:pPr>
      <w:r>
        <w:t>Traits</w:t>
      </w:r>
    </w:p>
    <w:p>
      <w:r>
        <w:t xml:space="preserve">• Amphibious. The crayfish can breathe air and water  </w:t>
      </w:r>
    </w:p>
    <w:p>
      <w:r>
        <w:t xml:space="preserve">• Aggressive Reflex. Can take a bonus action to Dash toward a creature that damaged it last round  </w:t>
      </w:r>
    </w:p>
    <w:p>
      <w:r>
        <w:t>• Standing Guard. If not surprised, the crayfish gets advantage on its first attack roll during combat</w:t>
      </w:r>
    </w:p>
    <w:p>
      <w:pPr>
        <w:pStyle w:val="Heading3"/>
      </w:pPr>
      <w:r>
        <w:t>Actions</w:t>
      </w:r>
    </w:p>
    <w:p>
      <w:r>
        <w:t>Claw. Melee Weapon Attack: +5 to hit, reach 5 ft., one target</w:t>
        <w:br/>
        <w:t>Hit: 2d6 + 3 bludgeoning. Target is grappled (escape DC 13).</w:t>
        <w:br/>
        <w:t>The crayfish has two claws and can grapple up to two targets.</w:t>
      </w:r>
    </w:p>
    <w:p>
      <w:r>
        <w:t>Crush. Bonus Action (on grappled target).</w:t>
        <w:br/>
        <w:t>Deals 1d6 + 3 additional bludgeoning damage to a creature already grappled.</w:t>
      </w:r>
    </w:p>
    <w:p>
      <w:pPr>
        <w:pStyle w:val="Heading3"/>
      </w:pPr>
      <w:r>
        <w:t>Tactics</w:t>
      </w:r>
    </w:p>
    <w:p>
      <w:r>
        <w:t xml:space="preserve">• Waits motionless near treasure, striking intruders with both claws  </w:t>
      </w:r>
    </w:p>
    <w:p>
      <w:r>
        <w:t xml:space="preserve">• Grapples and pins, targeting weakest or slowest foes  </w:t>
      </w:r>
    </w:p>
    <w:p>
      <w:r>
        <w:t>• Retreats only if reduced below 10 HP</w:t>
      </w:r>
    </w:p>
    <w:p>
      <w:pPr>
        <w:pStyle w:val="Heading1"/>
      </w:pPr>
      <w:r>
        <w:t>Moathouse Undead Trio – Skeleton, Zombie, Ghoul (Variants)</w:t>
      </w:r>
    </w:p>
    <w:p>
      <w:r>
        <w:t>These undead threats guard various crypts, prison cells, and collapsed shrine areas in the Moathouse dungeon. They may be animated by necromantic remnants or summoned by cult rituals.</w:t>
      </w:r>
    </w:p>
    <w:p>
      <w:pPr>
        <w:pStyle w:val="Heading2"/>
      </w:pPr>
      <w:r>
        <w:t>☠️ Skeleton (Moathouse Variant)</w:t>
      </w:r>
    </w:p>
    <w:p>
      <w:r>
        <w:t>Medium undead, lawful evil</w:t>
        <w:br/>
        <w:t>AC 13 (armor scraps) • HP 20 (3d8 + 6) • Speed 30 ft.</w:t>
      </w:r>
    </w:p>
    <w:p>
      <w:r>
        <w:t>| STR | DEX | CON | INT | WIS | CHA |</w:t>
        <w:br/>
        <w:t>|-----|-----|-----|-----|-----|-----|</w:t>
        <w:br/>
        <w:t>| 12 (+1) | 14 (+2) | 14 (+2) | 6 (–2) | 8 (–1) | 5 (–3) |</w:t>
      </w:r>
    </w:p>
    <w:p>
      <w:r>
        <w:t>Vulnerabilities: Bludgeoning</w:t>
        <w:br/>
        <w:t>Immunities: Poison, exhaustion</w:t>
        <w:br/>
        <w:t>Condition Immunities: Poisoned</w:t>
        <w:br/>
        <w:t>Senses: Darkvision 60 ft., Passive Perception 9</w:t>
        <w:br/>
        <w:t>Languages: Understands Common (in death), but cannot speak</w:t>
      </w:r>
    </w:p>
    <w:p>
      <w:r>
        <w:t>Actions:</w:t>
        <w:br/>
        <w:t>Shortsword. +4 to hit, 1d6 + 2 piercing</w:t>
        <w:br/>
        <w:t>Shortbow. +4 to hit, 1d6 + 2 piercing, range 80/320</w:t>
      </w:r>
    </w:p>
    <w:p>
      <w:pPr>
        <w:pStyle w:val="Heading2"/>
      </w:pPr>
      <w:r>
        <w:t>🧟 Zombie (Moathouse Variant)</w:t>
      </w:r>
    </w:p>
    <w:p>
      <w:r>
        <w:t>Medium undead, neutral evil</w:t>
        <w:br/>
        <w:t>AC 8 (tattered rags) • HP 30 (5d8 + 5) • Speed 20 ft.</w:t>
      </w:r>
    </w:p>
    <w:p>
      <w:r>
        <w:t>| STR | DEX | CON | INT | WIS | CHA |</w:t>
        <w:br/>
        <w:t>|-----|-----|-----|-----|-----|-----|</w:t>
        <w:br/>
        <w:t>| 14 (+2) | 6 (–2) | 16 (+3) | 3 (–4) | 6 (–2) | 5 (–3) |</w:t>
      </w:r>
    </w:p>
    <w:p>
      <w:r>
        <w:t>Immunities: Poison</w:t>
        <w:br/>
        <w:t>Condition Immunities: Poisoned</w:t>
        <w:br/>
        <w:t>Senses: Darkvision 60 ft., Passive Perception 8</w:t>
        <w:br/>
        <w:t>Languages: Understands last spoken language in life</w:t>
      </w:r>
    </w:p>
    <w:p>
      <w:r>
        <w:t>Features:</w:t>
        <w:br/>
        <w:t>- Undead Fortitude. If reduced to 0 HP, DC 10 CON save (or 5 + damage) to stay at 1 HP</w:t>
      </w:r>
    </w:p>
    <w:p>
      <w:r>
        <w:t>Actions:</w:t>
        <w:br/>
        <w:t>Slam. +4 to hit, 1d6 + 2 bludgeoning</w:t>
      </w:r>
    </w:p>
    <w:p>
      <w:pPr>
        <w:pStyle w:val="Heading2"/>
      </w:pPr>
      <w:r>
        <w:t>👅 Ghoul (Moathouse Variant)</w:t>
      </w:r>
    </w:p>
    <w:p>
      <w:r>
        <w:t>Medium undead, chaotic evil</w:t>
        <w:br/>
        <w:t>AC 12 (rotted leather) • HP 36 (8d8) • Speed 30 ft.</w:t>
      </w:r>
    </w:p>
    <w:p>
      <w:r>
        <w:t>| STR | DEX | CON | INT | WIS | CHA |</w:t>
        <w:br/>
        <w:t>|-----|-----|-----|-----|-----|-----|</w:t>
        <w:br/>
        <w:t>| 13 (+1) | 15 (+2) | 10 (+0) | 7 (–2) | 10 (+0) | 6 (–2) |</w:t>
      </w:r>
    </w:p>
    <w:p>
      <w:r>
        <w:t>Immunities: Poison</w:t>
        <w:br/>
        <w:t>Condition Immunities: Poisoned</w:t>
        <w:br/>
        <w:t>Senses: Darkvision 60 ft., Passive Perception 10</w:t>
        <w:br/>
        <w:t>Languages: Common, Abyssal</w:t>
      </w:r>
    </w:p>
    <w:p>
      <w:r>
        <w:t>Traits:</w:t>
        <w:br/>
        <w:t>- Keen Smell</w:t>
        <w:br/>
        <w:t>- Paralyzing Claws: DC 10 CON save or be paralyzed 1 minute</w:t>
      </w:r>
    </w:p>
    <w:p>
      <w:r>
        <w:t>Actions:</w:t>
        <w:br/>
        <w:t>Claws. +4 to hit, 2d6 + 2 slashing, DC 10 CON save or paralyzed</w:t>
        <w:br/>
        <w:t>Bite. +4 to hit, 2d4 + 2 piercing</w:t>
      </w:r>
    </w:p>
    <w:p>
      <w:r>
        <w:t>Tactics: Ghouls target spellcasters first and feed mid-combat if able</w:t>
      </w:r>
    </w:p>
    <w:p>
      <w:pPr>
        <w:pStyle w:val="Heading1"/>
      </w:pPr>
      <w:r>
        <w:t>Slithering Tracker (Abbey Vault Variant)</w:t>
      </w:r>
    </w:p>
    <w:p>
      <w:r>
        <w:t>Medium ooze, neutral evil</w:t>
        <w:br/>
        <w:t>Environment: Hidden vault guardianship (unseen trap monster)</w:t>
        <w:br/>
        <w:t>CR: 3</w:t>
      </w:r>
    </w:p>
    <w:p>
      <w:pPr>
        <w:pStyle w:val="Heading3"/>
      </w:pPr>
      <w:r>
        <w:t>Armor Class</w:t>
      </w:r>
    </w:p>
    <w:p>
      <w:r>
        <w:t>14 (natural armor)</w:t>
      </w:r>
    </w:p>
    <w:p>
      <w:pPr>
        <w:pStyle w:val="Heading3"/>
      </w:pPr>
      <w:r>
        <w:t>Hit Points</w:t>
      </w:r>
    </w:p>
    <w:p>
      <w:r>
        <w:t>84 (13d8 + 26)</w:t>
      </w:r>
    </w:p>
    <w:p>
      <w:pPr>
        <w:pStyle w:val="Heading3"/>
      </w:pPr>
      <w:r>
        <w:t>Speed</w:t>
      </w:r>
    </w:p>
    <w:p>
      <w:r>
        <w:t>30 ft., climb 30 ft.</w:t>
      </w:r>
    </w:p>
    <w:p>
      <w:r>
        <w:t>| STR | DEX | CON | INT | WIS | CHA |</w:t>
        <w:br/>
        <w:t>|-----|-----|-----|-----|-----|-----|</w:t>
        <w:br/>
        <w:t>| 16 (+3) | 19 (+4) | 15 (+2) | 6 (–2) | 12 (+1) | 5 (–3) |</w:t>
      </w:r>
    </w:p>
    <w:p>
      <w:pPr>
        <w:pStyle w:val="Heading3"/>
      </w:pPr>
      <w:r>
        <w:t>Saving Throws</w:t>
      </w:r>
    </w:p>
    <w:p>
      <w:r>
        <w:t xml:space="preserve">Dex +6, Wis +3  </w:t>
      </w:r>
    </w:p>
    <w:p>
      <w:pPr>
        <w:pStyle w:val="Heading3"/>
      </w:pPr>
      <w:r>
        <w:t>Skills</w:t>
      </w:r>
    </w:p>
    <w:p>
      <w:r>
        <w:t xml:space="preserve">Stealth +8  </w:t>
      </w:r>
    </w:p>
    <w:p>
      <w:pPr>
        <w:pStyle w:val="Heading3"/>
      </w:pPr>
      <w:r>
        <w:t>Damage Resistances</w:t>
      </w:r>
    </w:p>
    <w:p>
      <w:r>
        <w:t xml:space="preserve">Bludgeoning, piercing  </w:t>
      </w:r>
    </w:p>
    <w:p>
      <w:pPr>
        <w:pStyle w:val="Heading3"/>
      </w:pPr>
      <w:r>
        <w:t>Condition Immunities</w:t>
      </w:r>
    </w:p>
    <w:p>
      <w:r>
        <w:t xml:space="preserve">Prone, grappled, restrained  </w:t>
      </w:r>
    </w:p>
    <w:p>
      <w:pPr>
        <w:pStyle w:val="Heading3"/>
      </w:pPr>
      <w:r>
        <w:t>Senses</w:t>
      </w:r>
    </w:p>
    <w:p>
      <w:r>
        <w:t xml:space="preserve">Blindsight 60 ft. (blind beyond), Passive Perception 11  </w:t>
      </w:r>
    </w:p>
    <w:p>
      <w:pPr>
        <w:pStyle w:val="Heading3"/>
      </w:pPr>
      <w:r>
        <w:t>Languages</w:t>
      </w:r>
    </w:p>
    <w:p>
      <w:r>
        <w:t>Understands Common, Abyssal (telepathic only), cannot speak</w:t>
      </w:r>
    </w:p>
    <w:p>
      <w:pPr>
        <w:pStyle w:val="Heading3"/>
      </w:pPr>
      <w:r>
        <w:t>Features</w:t>
      </w:r>
    </w:p>
    <w:p>
      <w:r>
        <w:t xml:space="preserve">• Liquid Form. Can move through openings as small as 1 inch wide  </w:t>
      </w:r>
    </w:p>
    <w:p>
      <w:r>
        <w:t xml:space="preserve">• Camouflaged Presence. Advantage on Stealth checks while motionless; indistinguishable from spilled fluid  </w:t>
      </w:r>
    </w:p>
    <w:p>
      <w:r>
        <w:t>• Paralyzing Embrace. If target is grappled, they must succeed a DC 14 CON save at start of each turn or be paralyzed until the start of their next turn</w:t>
      </w:r>
    </w:p>
    <w:p>
      <w:pPr>
        <w:pStyle w:val="Heading3"/>
      </w:pPr>
      <w:r>
        <w:t>Actions</w:t>
      </w:r>
    </w:p>
    <w:p>
      <w:r>
        <w:t>Pseudopod Slam. +6 to hit, reach 5 ft.,</w:t>
        <w:br/>
        <w:t>Hit: 2d6 + 3 bludgeoning + 2d6 acid. Target is grappled (DC 14 escape).</w:t>
      </w:r>
    </w:p>
    <w:p>
      <w:r>
        <w:t>Drain Fluids (Recharge 5–6).</w:t>
        <w:br/>
        <w:t>Only usable on grappled or paralyzed creature.</w:t>
        <w:br/>
        <w:t>Target must succeed DC 14 CON save or take 6d8 necrotic damage and be stunned 1 round.</w:t>
      </w:r>
    </w:p>
    <w:p>
      <w:pPr>
        <w:pStyle w:val="Heading3"/>
      </w:pPr>
      <w:r>
        <w:t>Tactics</w:t>
      </w:r>
    </w:p>
    <w:p>
      <w:r>
        <w:t xml:space="preserve">• Waits silently near treasure, disguised as water  </w:t>
      </w:r>
    </w:p>
    <w:p>
      <w:r>
        <w:t xml:space="preserve">• Attempts to paralyze or stun casters and scholars  </w:t>
      </w:r>
    </w:p>
    <w:p>
      <w:r>
        <w:t>• Will flee through cracks if at half HP or cornered</w:t>
      </w:r>
    </w:p>
    <w:p>
      <w:pPr>
        <w:pStyle w:val="Heading1"/>
      </w:pPr>
      <w:r>
        <w:t>Carrion Crawler (Moathouse Variant)</w:t>
      </w:r>
    </w:p>
    <w:p>
      <w:r>
        <w:t>Large aberration, unaligned</w:t>
        <w:br/>
        <w:t>Environment: Dungeon lairs, rotting crypt tunnels</w:t>
        <w:br/>
        <w:t>CR: 2</w:t>
      </w:r>
    </w:p>
    <w:p>
      <w:pPr>
        <w:pStyle w:val="Heading3"/>
      </w:pPr>
      <w:r>
        <w:t>Armor Class</w:t>
      </w:r>
    </w:p>
    <w:p>
      <w:r>
        <w:t>13 (natural armor)</w:t>
      </w:r>
    </w:p>
    <w:p>
      <w:pPr>
        <w:pStyle w:val="Heading3"/>
      </w:pPr>
      <w:r>
        <w:t>Hit Points</w:t>
      </w:r>
    </w:p>
    <w:p>
      <w:r>
        <w:t>51 (6d10 + 18)</w:t>
      </w:r>
    </w:p>
    <w:p>
      <w:pPr>
        <w:pStyle w:val="Heading3"/>
      </w:pPr>
      <w:r>
        <w:t>Speed</w:t>
      </w:r>
    </w:p>
    <w:p>
      <w:r>
        <w:t>30 ft., climb 30 ft.</w:t>
      </w:r>
    </w:p>
    <w:p>
      <w:r>
        <w:t>| STR | DEX | CON | INT | WIS | CHA |</w:t>
        <w:br/>
        <w:t>|-----|-----|-----|-----|-----|-----|</w:t>
        <w:br/>
        <w:t>| 14 (+2) | 13 (+1) | 16 (+3) | 1 (–5) | 12 (+1) | 5 (–3) |</w:t>
      </w:r>
    </w:p>
    <w:p>
      <w:pPr>
        <w:pStyle w:val="Heading3"/>
      </w:pPr>
      <w:r>
        <w:t>Skills</w:t>
      </w:r>
    </w:p>
    <w:p>
      <w:r>
        <w:t xml:space="preserve">Perception +3  </w:t>
      </w:r>
    </w:p>
    <w:p>
      <w:pPr>
        <w:pStyle w:val="Heading3"/>
      </w:pPr>
      <w:r>
        <w:t>Senses</w:t>
      </w:r>
    </w:p>
    <w:p>
      <w:r>
        <w:t xml:space="preserve">Darkvision 60 ft., tremorsense 30 ft., Passive Perception 13  </w:t>
      </w:r>
    </w:p>
    <w:p>
      <w:pPr>
        <w:pStyle w:val="Heading3"/>
      </w:pPr>
      <w:r>
        <w:t>Languages</w:t>
      </w:r>
    </w:p>
    <w:p>
      <w:r>
        <w:t xml:space="preserve">—  </w:t>
      </w:r>
    </w:p>
    <w:p>
      <w:pPr>
        <w:pStyle w:val="Heading3"/>
      </w:pPr>
      <w:r>
        <w:t>Traits</w:t>
      </w:r>
    </w:p>
    <w:p>
      <w:r>
        <w:t xml:space="preserve">• Spider Climb. Can climb difficult surfaces, including ceilings  </w:t>
      </w:r>
    </w:p>
    <w:p>
      <w:r>
        <w:t>• Carrion Sense. Detects corpses or dying creatures within 120 ft.</w:t>
      </w:r>
    </w:p>
    <w:p>
      <w:pPr>
        <w:pStyle w:val="Heading3"/>
      </w:pPr>
      <w:r>
        <w:t>Actions</w:t>
      </w:r>
    </w:p>
    <w:p>
      <w:r>
        <w:t>Tentacles. Melee Weapon Attack: +4 to hit, reach 10 ft., one target</w:t>
        <w:br/>
        <w:t>Hit: 4 (1d4 + 2) poison. Target must succeed DC 13 CON save or be paralyzed for 1 minute.</w:t>
        <w:br/>
        <w:t>Target can repeat the save at end of each turn.</w:t>
      </w:r>
    </w:p>
    <w:p>
      <w:r>
        <w:t>Bite. Melee Weapon Attack: +4 to hit, reach 5 ft., one paralyzed target</w:t>
        <w:br/>
        <w:t>Hit: 10 (2d6 + 3) piercing</w:t>
      </w:r>
    </w:p>
    <w:p>
      <w:pPr>
        <w:pStyle w:val="Heading3"/>
      </w:pPr>
      <w:r>
        <w:t>Tactics</w:t>
      </w:r>
    </w:p>
    <w:p>
      <w:r>
        <w:t xml:space="preserve">• Ambushes near corpse piles or collapsed corridors  </w:t>
      </w:r>
    </w:p>
    <w:p>
      <w:r>
        <w:t xml:space="preserve">• Uses Tentacles to paralyze a victim, then Bites repeatedly  </w:t>
      </w:r>
    </w:p>
    <w:p>
      <w:r>
        <w:t>• Feeds mid-combat unless interrupted</w:t>
      </w:r>
    </w:p>
    <w:p>
      <w:pPr>
        <w:pStyle w:val="Heading3"/>
      </w:pPr>
      <w:r>
        <w:t>Encounter Tip</w:t>
      </w:r>
    </w:p>
    <w:p>
      <w:r>
        <w:t>Can be reskinned as a “rotting ooze horror” or corpse-slurping beast from deeper temple corridors.</w:t>
      </w:r>
    </w:p>
    <w:p>
      <w:pPr>
        <w:pStyle w:val="Heading1"/>
      </w:pPr>
      <w:r>
        <w:t>Wilderness NPCs</w:t>
      </w:r>
    </w:p>
    <w:p>
      <w:pPr>
        <w:pStyle w:val="Heading1"/>
      </w:pPr>
      <w:r>
        <w:t>Wilderness NPCs – 5e Statblock Compilation</w:t>
      </w:r>
    </w:p>
    <w:p>
      <w:pPr>
        <w:pStyle w:val="Heading2"/>
      </w:pPr>
      <w:r>
        <w:t>Table of Contents</w:t>
      </w:r>
    </w:p>
    <w:p>
      <w:r>
        <w:t>• Jijohn the Tinker</w:t>
      </w:r>
    </w:p>
    <w:p>
      <w:r>
        <w:t>• Aaron Foxear</w:t>
      </w:r>
    </w:p>
    <w:p>
      <w:r>
        <w:t>• Erin Darkmoon</w:t>
      </w:r>
    </w:p>
    <w:p>
      <w:r>
        <w:t>• Thalanil Starroot</w:t>
      </w:r>
    </w:p>
    <w:p>
      <w:r>
        <w:t>• Fenric Hollowtrail</w:t>
      </w:r>
    </w:p>
    <w:p>
      <w:r>
        <w:t>• Iona of the Crossing</w:t>
      </w:r>
    </w:p>
    <w:p>
      <w:r>
        <w:t>• Brother Rellen</w:t>
      </w:r>
    </w:p>
    <w:p>
      <w:r>
        <w:t>• Gloamhound</w:t>
      </w:r>
    </w:p>
    <w:p>
      <w:pPr>
        <w:pStyle w:val="Heading1"/>
      </w:pPr>
      <w:r>
        <w:t>Jijohn the Tinker</w:t>
      </w:r>
    </w:p>
    <w:p>
      <w:r>
        <w:t>Medium humanoid (human), neutral good</w:t>
        <w:br/>
        <w:t>Class: Artificer (Tinker) 4 / Rogue (Mastermind) 1</w:t>
        <w:br/>
        <w:t>Background: Tinker (Custom: Guild Artisan + Far Traveler)</w:t>
        <w:br/>
        <w:t>Race: Human (Baklunish-descended)</w:t>
      </w:r>
    </w:p>
    <w:p>
      <w:pPr>
        <w:pStyle w:val="Heading3"/>
      </w:pPr>
      <w:r>
        <w:t>Armor Class</w:t>
      </w:r>
    </w:p>
    <w:p>
      <w:r>
        <w:t>15 (studded leather + Infusion)</w:t>
      </w:r>
    </w:p>
    <w:p>
      <w:pPr>
        <w:pStyle w:val="Heading3"/>
      </w:pPr>
      <w:r>
        <w:t>Hit Points</w:t>
      </w:r>
    </w:p>
    <w:p>
      <w:r>
        <w:t>35 (5d8 + 10)</w:t>
      </w:r>
    </w:p>
    <w:p>
      <w:pPr>
        <w:pStyle w:val="Heading3"/>
      </w:pPr>
      <w:r>
        <w:t>Speed</w:t>
      </w:r>
    </w:p>
    <w:p>
      <w:r>
        <w:t>30 ft.</w:t>
      </w:r>
    </w:p>
    <w:p>
      <w:r>
        <w:t>| STR | DEX | CON | INT | WIS | CHA |</w:t>
        <w:br/>
        <w:t>|-----|-----|-----|-----|-----|-----|</w:t>
        <w:br/>
        <w:t>| 10 (+0) | 14 (+2) | 14 (+2) | 18 (+4) | 12 (+1) | 14 (+2) |</w:t>
      </w:r>
    </w:p>
    <w:p>
      <w:pPr>
        <w:pStyle w:val="Heading3"/>
      </w:pPr>
      <w:r>
        <w:t>Saving Throws</w:t>
      </w:r>
    </w:p>
    <w:p>
      <w:r>
        <w:t xml:space="preserve">Con +4, Int +6  </w:t>
      </w:r>
    </w:p>
    <w:p>
      <w:pPr>
        <w:pStyle w:val="Heading3"/>
      </w:pPr>
      <w:r>
        <w:t>Skills</w:t>
      </w:r>
    </w:p>
    <w:p>
      <w:r>
        <w:t xml:space="preserve">Investigation +8, Insight +5, Sleight of Hand +4, Persuasion +4, Arcana +6  </w:t>
      </w:r>
    </w:p>
    <w:p>
      <w:pPr>
        <w:pStyle w:val="Heading3"/>
      </w:pPr>
      <w:r>
        <w:t>Tools</w:t>
      </w:r>
    </w:p>
    <w:p>
      <w:r>
        <w:t xml:space="preserve">Tinker’s tools, smith’s tools, alchemist supplies, thieves' tools  </w:t>
      </w:r>
    </w:p>
    <w:p>
      <w:pPr>
        <w:pStyle w:val="Heading3"/>
      </w:pPr>
      <w:r>
        <w:t>Languages</w:t>
      </w:r>
    </w:p>
    <w:p>
      <w:r>
        <w:t>Common, Baklunish, Gnomish, Dwarvish, Thieves’ Cant</w:t>
      </w:r>
    </w:p>
    <w:p>
      <w:pPr>
        <w:pStyle w:val="Heading3"/>
      </w:pPr>
      <w:r>
        <w:t>Features</w:t>
      </w:r>
    </w:p>
    <w:p>
      <w:r>
        <w:t>• Artificer Infusions (2 active):</w:t>
        <w:br/>
        <w:br/>
        <w:t xml:space="preserve">Enhanced Defense (Studded Leather +1)  </w:t>
        <w:br/>
        <w:t xml:space="preserve">Enhanced Weapon (Daggers +1)  </w:t>
        <w:br/>
      </w:r>
    </w:p>
    <w:p>
      <w:r>
        <w:t xml:space="preserve">• Enhanced Defense (Studded Leather +1)  </w:t>
      </w:r>
    </w:p>
    <w:p>
      <w:r>
        <w:t xml:space="preserve">• Enhanced Weapon (Daggers +1)  </w:t>
      </w:r>
    </w:p>
    <w:p>
      <w:r>
        <w:t xml:space="preserve">• Tool Expertise: Doubles proficiency with tinker’s tools and thieves’ tools  </w:t>
      </w:r>
    </w:p>
    <w:p>
      <w:r>
        <w:t xml:space="preserve">• Flash of Genius (3/day): +4 to any check/save within 30 ft.  </w:t>
      </w:r>
    </w:p>
    <w:p>
      <w:r>
        <w:t>• Mastermind (Rogue 1):</w:t>
        <w:br/>
        <w:br/>
        <w:t xml:space="preserve">Help as bonus action from 30 ft.  </w:t>
        <w:br/>
        <w:t>Mimic accents, read social cues flawlessly</w:t>
        <w:br/>
      </w:r>
    </w:p>
    <w:p>
      <w:r>
        <w:t xml:space="preserve">• Help as bonus action from 30 ft.  </w:t>
      </w:r>
    </w:p>
    <w:p>
      <w:r>
        <w:t>• Mimic accents, read social cues flawlessly</w:t>
      </w:r>
    </w:p>
    <w:p>
      <w:pPr>
        <w:pStyle w:val="Heading3"/>
      </w:pPr>
      <w:r>
        <w:t>Spellcasting (Artificer 4)</w:t>
      </w:r>
    </w:p>
    <w:p>
      <w:r>
        <w:t>Spell Save DC 14, Spell Attack +6</w:t>
      </w:r>
    </w:p>
    <w:p>
      <w:r>
        <w:t>Cantrips:</w:t>
        <w:br/>
        <w:t>Mending, Prestidigitation, Mage Hand, Thunderclap</w:t>
      </w:r>
    </w:p>
    <w:p>
      <w:r>
        <w:t>1st-level (4 slots):</w:t>
        <w:br/>
        <w:t>Detect Magic, Alarm, Cure Wounds, Faerie Fire</w:t>
      </w:r>
    </w:p>
    <w:p>
      <w:r>
        <w:t>2nd-level (2 slots):</w:t>
        <w:br/>
        <w:t>Invisibility, Heat Metal</w:t>
      </w:r>
    </w:p>
    <w:p>
      <w:pPr>
        <w:pStyle w:val="Heading3"/>
      </w:pPr>
      <w:r>
        <w:t>Actions</w:t>
      </w:r>
    </w:p>
    <w:p>
      <w:r>
        <w:t>Dagger (Enhanced). +6 to hit, 1d4+2 piercing +1 magic</w:t>
        <w:br/>
        <w:t>Tinker’s Gadget – Flare Charge. Flashbang effect 1/day: DC 13 CON save or blinded 1 round</w:t>
      </w:r>
    </w:p>
    <w:p>
      <w:pPr>
        <w:pStyle w:val="Heading3"/>
      </w:pPr>
      <w:r>
        <w:t>Bonus Actions</w:t>
      </w:r>
    </w:p>
    <w:p>
      <w:r>
        <w:t>Help (Mastermind). Use from 30 ft. to grant advantage on attack or ability check</w:t>
      </w:r>
    </w:p>
    <w:p>
      <w:pPr>
        <w:pStyle w:val="Heading3"/>
      </w:pPr>
      <w:r>
        <w:t>Roleplaying Jijohn</w:t>
      </w:r>
    </w:p>
    <w:p>
      <w:r>
        <w:t xml:space="preserve">• Appears absent-minded, but very observant  </w:t>
      </w:r>
    </w:p>
    <w:p>
      <w:r>
        <w:t xml:space="preserve">• Trades and tinkers, but also listens  </w:t>
      </w:r>
    </w:p>
    <w:p>
      <w:r>
        <w:t xml:space="preserve">• Sells information only to trusted non-Temple outsiders  </w:t>
      </w:r>
    </w:p>
    <w:p>
      <w:r>
        <w:t>• May test players’ values before sharing leads</w:t>
      </w:r>
    </w:p>
    <w:p>
      <w:pPr>
        <w:pStyle w:val="Heading3"/>
      </w:pPr>
      <w:r>
        <w:t>Treasure / Gear</w:t>
      </w:r>
    </w:p>
    <w:p>
      <w:r>
        <w:t xml:space="preserve">• Mobile cart with fold-out alchemy bench  </w:t>
      </w:r>
    </w:p>
    <w:p>
      <w:r>
        <w:t xml:space="preserve">• Clockwork "homunculus beetle" (noncombat assistant)  </w:t>
      </w:r>
    </w:p>
    <w:p>
      <w:r>
        <w:t>• Hidden capsule in boot heel: coded message for Aaron Foxear</w:t>
      </w:r>
    </w:p>
    <w:p>
      <w:pPr>
        <w:pStyle w:val="Heading1"/>
      </w:pPr>
      <w:r>
        <w:t>Aaron Foxear, Ranger of the Gnarley</w:t>
      </w:r>
    </w:p>
    <w:p>
      <w:r>
        <w:t>Medium humanoid (human), neutral good</w:t>
        <w:br/>
        <w:t>Class: Ranger (Gloom Stalker) 5</w:t>
        <w:br/>
        <w:t>Background: Outlander (Tracker)</w:t>
        <w:br/>
        <w:t>Race: Human (Oeridian/Flan blend)</w:t>
        <w:br/>
        <w:t>Role: Scout, wilderness ally, anti-Temple operative</w:t>
      </w:r>
    </w:p>
    <w:p>
      <w:pPr>
        <w:pStyle w:val="Heading3"/>
      </w:pPr>
      <w:r>
        <w:t>Armor Class</w:t>
      </w:r>
    </w:p>
    <w:p>
      <w:r>
        <w:t>16 (Studded leather + DEX)</w:t>
      </w:r>
    </w:p>
    <w:p>
      <w:pPr>
        <w:pStyle w:val="Heading3"/>
      </w:pPr>
      <w:r>
        <w:t>Hit Points</w:t>
      </w:r>
    </w:p>
    <w:p>
      <w:r>
        <w:t>47 (5d10 + 15)</w:t>
      </w:r>
    </w:p>
    <w:p>
      <w:pPr>
        <w:pStyle w:val="Heading3"/>
      </w:pPr>
      <w:r>
        <w:t>Speed</w:t>
      </w:r>
    </w:p>
    <w:p>
      <w:r>
        <w:t>30 ft.</w:t>
      </w:r>
    </w:p>
    <w:p>
      <w:r>
        <w:t>| STR | DEX | CON | INT | WIS | CHA |</w:t>
        <w:br/>
        <w:t>|-----|-----|-----|-----|-----|-----|</w:t>
        <w:br/>
        <w:t>| 12 (+1) | 16 (+3) | 16 (+3) | 10 (+0) | 15 (+2) | 11 (+0) |</w:t>
      </w:r>
    </w:p>
    <w:p>
      <w:pPr>
        <w:pStyle w:val="Heading3"/>
      </w:pPr>
      <w:r>
        <w:t>Saving Throws</w:t>
      </w:r>
    </w:p>
    <w:p>
      <w:r>
        <w:t xml:space="preserve">Str +4, Dex +6  </w:t>
      </w:r>
    </w:p>
    <w:p>
      <w:pPr>
        <w:pStyle w:val="Heading3"/>
      </w:pPr>
      <w:r>
        <w:t>Skills</w:t>
      </w:r>
    </w:p>
    <w:p>
      <w:r>
        <w:t xml:space="preserve">Stealth +6, Survival +5, Perception +5, Nature +3  </w:t>
      </w:r>
    </w:p>
    <w:p>
      <w:pPr>
        <w:pStyle w:val="Heading3"/>
      </w:pPr>
      <w:r>
        <w:t>Tools</w:t>
      </w:r>
    </w:p>
    <w:p>
      <w:r>
        <w:t xml:space="preserve">Herbalism kit, woodcarver’s tools  </w:t>
      </w:r>
    </w:p>
    <w:p>
      <w:pPr>
        <w:pStyle w:val="Heading3"/>
      </w:pPr>
      <w:r>
        <w:t>Languages</w:t>
      </w:r>
    </w:p>
    <w:p>
      <w:r>
        <w:t xml:space="preserve">Common, Elvish, Sylvan  </w:t>
      </w:r>
    </w:p>
    <w:p>
      <w:pPr>
        <w:pStyle w:val="Heading3"/>
      </w:pPr>
      <w:r>
        <w:t>Senses</w:t>
      </w:r>
    </w:p>
    <w:p>
      <w:r>
        <w:t>Darkvision 60 ft. (Gloom Stalker), Passive Perception 15</w:t>
      </w:r>
    </w:p>
    <w:p>
      <w:pPr>
        <w:pStyle w:val="Heading3"/>
      </w:pPr>
      <w:r>
        <w:t>Features</w:t>
      </w:r>
    </w:p>
    <w:p>
      <w:r>
        <w:t xml:space="preserve">• Gloom Stalker Magic: Disguise Self, Rope Trick, Pass Without Trace </w:t>
      </w:r>
    </w:p>
    <w:p>
      <w:r>
        <w:t xml:space="preserve">• Dread Ambusher: +10 ft. movement on first round, extra weapon attack  </w:t>
      </w:r>
    </w:p>
    <w:p>
      <w:r>
        <w:t xml:space="preserve">• Umbral Sight: Invisible to creatures relying on darkvision  </w:t>
      </w:r>
    </w:p>
    <w:p>
      <w:r>
        <w:t xml:space="preserve">• Fighting Style: Archery (+2 to ranged attack rolls)  </w:t>
      </w:r>
    </w:p>
    <w:p>
      <w:r>
        <w:t xml:space="preserve">• Favored Enemy: Humanoids (cultists, gnolls)  </w:t>
      </w:r>
    </w:p>
    <w:p>
      <w:r>
        <w:t>• Natural Explorer (Forest): Stealth, foraging, and tracking bonuses</w:t>
      </w:r>
    </w:p>
    <w:p>
      <w:pPr>
        <w:pStyle w:val="Heading3"/>
      </w:pPr>
      <w:r>
        <w:t>Spellcasting (Ranger 5)</w:t>
      </w:r>
    </w:p>
    <w:p>
      <w:r>
        <w:t>Spell Save DC 13, Spell Attack +5</w:t>
        <w:br/>
        <w:t>Known Spells (4 slots):</w:t>
        <w:br/>
        <w:t>Hunter’s Mark, Cure Wounds, Rope Trick, Pass Without Trace</w:t>
      </w:r>
    </w:p>
    <w:p>
      <w:pPr>
        <w:pStyle w:val="Heading3"/>
      </w:pPr>
      <w:r>
        <w:t>Actions</w:t>
      </w:r>
    </w:p>
    <w:p>
      <w:r>
        <w:t>Multiattack. 2 attacks per turn</w:t>
      </w:r>
    </w:p>
    <w:p>
      <w:r>
        <w:t>Longbow. +8 to hit, 1d8+3 piercing</w:t>
        <w:br/>
        <w:t>(+1d8 vs. wounded with Hunter’s Mark or Ambusher)</w:t>
        <w:br/>
        <w:t>Shortsword. +6 to hit, 1d6+3 piercing</w:t>
      </w:r>
    </w:p>
    <w:p>
      <w:pPr>
        <w:pStyle w:val="Heading3"/>
      </w:pPr>
      <w:r>
        <w:t>Tactics</w:t>
      </w:r>
    </w:p>
    <w:p>
      <w:r>
        <w:t xml:space="preserve">• Engages from ambush, always hidden first  </w:t>
      </w:r>
    </w:p>
    <w:p>
      <w:r>
        <w:t xml:space="preserve">• Uses Hunter’s Mark on priority targets  </w:t>
      </w:r>
    </w:p>
    <w:p>
      <w:r>
        <w:t>• Retreats into trees using Rope Trick or hides with Pass Without Trace</w:t>
      </w:r>
    </w:p>
    <w:p>
      <w:pPr>
        <w:pStyle w:val="Heading3"/>
      </w:pPr>
      <w:r>
        <w:t>Roleplaying Aaron</w:t>
      </w:r>
    </w:p>
    <w:p>
      <w:r>
        <w:t xml:space="preserve">• Gruff, focused, driven by past failure to stop cultist ambushes  </w:t>
      </w:r>
    </w:p>
    <w:p>
      <w:r>
        <w:t xml:space="preserve">• Loyal to Verbobonc's outer command and secret Druid Circle  </w:t>
      </w:r>
    </w:p>
    <w:p>
      <w:r>
        <w:t>• Accepts help only from tested allies or those vouched for by Jijohn or Burne</w:t>
      </w:r>
    </w:p>
    <w:p>
      <w:pPr>
        <w:pStyle w:val="Heading3"/>
      </w:pPr>
      <w:r>
        <w:t>Equipment</w:t>
      </w:r>
    </w:p>
    <w:p>
      <w:r>
        <w:t xml:space="preserve">• +1 Longbow (burned grip, marked by Old Faith)  </w:t>
      </w:r>
    </w:p>
    <w:p>
      <w:r>
        <w:t xml:space="preserve">• Ranger’s charm (wooden leaf tied in leather cord)  </w:t>
      </w:r>
    </w:p>
    <w:p>
      <w:r>
        <w:t xml:space="preserve">• Message token from Burne’s network  </w:t>
      </w:r>
    </w:p>
    <w:p>
      <w:r>
        <w:t>• Bag with map to Watchtower + Abbey routes</w:t>
      </w:r>
    </w:p>
    <w:p>
      <w:pPr>
        <w:pStyle w:val="Heading1"/>
      </w:pPr>
      <w:r>
        <w:t>Erin Darkmoon, Druid of the Wilderlands</w:t>
      </w:r>
    </w:p>
    <w:p>
      <w:r>
        <w:t>Medium humanoid (elf), neutral</w:t>
        <w:br/>
        <w:t>Class: Druid (Circle of the Moon) 6</w:t>
        <w:br/>
        <w:t>Background: Hermit (Wilderness Oracle)</w:t>
        <w:br/>
        <w:t>Race: Elf (wood elf)</w:t>
      </w:r>
    </w:p>
    <w:p>
      <w:pPr>
        <w:pStyle w:val="Heading3"/>
      </w:pPr>
      <w:r>
        <w:t>Armor Class</w:t>
      </w:r>
    </w:p>
    <w:p>
      <w:r>
        <w:t>17 (leather + WIS + Shield spell)</w:t>
      </w:r>
    </w:p>
    <w:p>
      <w:pPr>
        <w:pStyle w:val="Heading3"/>
      </w:pPr>
      <w:r>
        <w:t>Hit Points</w:t>
      </w:r>
    </w:p>
    <w:p>
      <w:r>
        <w:t>51 (6d8 + 24)</w:t>
      </w:r>
    </w:p>
    <w:p>
      <w:pPr>
        <w:pStyle w:val="Heading3"/>
      </w:pPr>
      <w:r>
        <w:t>Speed</w:t>
      </w:r>
    </w:p>
    <w:p>
      <w:r>
        <w:t>30 ft.</w:t>
      </w:r>
    </w:p>
    <w:p>
      <w:r>
        <w:t>| STR | DEX | CON | INT | WIS | CHA |</w:t>
        <w:br/>
        <w:t>|-----|-----|-----|-----|-----|-----|</w:t>
        <w:br/>
        <w:t>| 10 (+0) | 14 (+2) | 18 (+4) | 13 (+1) | 18 (+4) | 12 (+1) |</w:t>
      </w:r>
    </w:p>
    <w:p>
      <w:pPr>
        <w:pStyle w:val="Heading3"/>
      </w:pPr>
      <w:r>
        <w:t>Saving Throws</w:t>
      </w:r>
    </w:p>
    <w:p>
      <w:r>
        <w:t xml:space="preserve">Int +4, Wis +7  </w:t>
      </w:r>
    </w:p>
    <w:p>
      <w:pPr>
        <w:pStyle w:val="Heading3"/>
      </w:pPr>
      <w:r>
        <w:t>Skills</w:t>
      </w:r>
    </w:p>
    <w:p>
      <w:r>
        <w:t xml:space="preserve">Nature +4, Medicine +7, Animal Handling +7, Stealth +4, Insight +6  </w:t>
      </w:r>
    </w:p>
    <w:p>
      <w:pPr>
        <w:pStyle w:val="Heading3"/>
      </w:pPr>
      <w:r>
        <w:t>Languages</w:t>
      </w:r>
    </w:p>
    <w:p>
      <w:r>
        <w:t xml:space="preserve">Common, Elvish, Druidic, Sylvan  </w:t>
      </w:r>
    </w:p>
    <w:p>
      <w:pPr>
        <w:pStyle w:val="Heading3"/>
      </w:pPr>
      <w:r>
        <w:t>Senses</w:t>
      </w:r>
    </w:p>
    <w:p>
      <w:r>
        <w:t>Darkvision 60 ft., Passive Perception 14</w:t>
      </w:r>
    </w:p>
    <w:p>
      <w:pPr>
        <w:pStyle w:val="Heading3"/>
      </w:pPr>
      <w:r>
        <w:t>Features</w:t>
      </w:r>
    </w:p>
    <w:p>
      <w:r>
        <w:t xml:space="preserve">• Wild Shape (CR 2 max, 2/rest): Use as a bonus action  </w:t>
      </w:r>
    </w:p>
    <w:p>
      <w:r>
        <w:t xml:space="preserve">• Combat Wild Shape: Can shift as bonus action and cast spells while shifted  </w:t>
      </w:r>
    </w:p>
    <w:p>
      <w:r>
        <w:t xml:space="preserve">• Circle Forms: Can become more powerful beasts (e.g., dire wolf, giant eagle)  </w:t>
      </w:r>
    </w:p>
    <w:p>
      <w:r>
        <w:t>• Druidic Sense: Knows when land has been corrupted by unnatural forces</w:t>
      </w:r>
    </w:p>
    <w:p>
      <w:pPr>
        <w:pStyle w:val="Heading3"/>
      </w:pPr>
      <w:r>
        <w:t>Spellcasting (Druid 6)</w:t>
      </w:r>
    </w:p>
    <w:p>
      <w:r>
        <w:t>Spell Save DC 15, Spell Attack +7</w:t>
      </w:r>
    </w:p>
    <w:p>
      <w:r>
        <w:t>Cantrips:</w:t>
        <w:br/>
        <w:t>Produce Flame, Thorn Whip, Druidcraft, Guidance</w:t>
      </w:r>
    </w:p>
    <w:p>
      <w:r>
        <w:t>1st-level (4 slots):</w:t>
        <w:br/>
        <w:t>Cure Wounds, Faerie Fire, Entangle, Detect Magic</w:t>
      </w:r>
    </w:p>
    <w:p>
      <w:r>
        <w:t>2nd-level (3 slots):</w:t>
        <w:br/>
        <w:t>Moonbeam, Barkskin, Lesser Restoration</w:t>
      </w:r>
    </w:p>
    <w:p>
      <w:r>
        <w:t>3rd-level (3 slots):</w:t>
        <w:br/>
        <w:t>Call Lightning, Dispel Magic, Plant Growth</w:t>
      </w:r>
    </w:p>
    <w:p>
      <w:pPr>
        <w:pStyle w:val="Heading3"/>
      </w:pPr>
      <w:r>
        <w:t>Actions</w:t>
      </w:r>
    </w:p>
    <w:p>
      <w:r>
        <w:t>Quarterstaff. +4 to hit, 1d6 bludgeoning (1d8 if two-handed)</w:t>
        <w:br/>
        <w:t>Thorn Whip. +7 to hit, 2d6 piercing and pull target 10 ft. closer</w:t>
      </w:r>
    </w:p>
    <w:p>
      <w:pPr>
        <w:pStyle w:val="Heading3"/>
      </w:pPr>
      <w:r>
        <w:t>Bonus Actions</w:t>
      </w:r>
    </w:p>
    <w:p>
      <w:r>
        <w:t>Wild Shape (2/day): Examples:</w:t>
        <w:br/>
        <w:t>- Dire Wolf (CR 1): HP 37, Pack Tactics, Trip</w:t>
        <w:br/>
        <w:t>- Giant Eagle (CR 1): Fly 80 ft., Keen Sight</w:t>
        <w:br/>
        <w:t>- Giant Constrictor Snake (CR 2): Grapple/Restrain</w:t>
      </w:r>
    </w:p>
    <w:p>
      <w:pPr>
        <w:pStyle w:val="Heading3"/>
      </w:pPr>
      <w:r>
        <w:t>Tactics</w:t>
      </w:r>
    </w:p>
    <w:p>
      <w:r>
        <w:t xml:space="preserve">• Opens with Entangle or Faerie Fire </w:t>
      </w:r>
    </w:p>
    <w:p>
      <w:r>
        <w:t xml:space="preserve">• Shifts to beast form and strikes flanks or intercepts spellcasters  </w:t>
      </w:r>
    </w:p>
    <w:p>
      <w:r>
        <w:t xml:space="preserve">• Uses Moonbeam or Call Lightning if terrain allows  </w:t>
      </w:r>
    </w:p>
    <w:p>
      <w:r>
        <w:t>• Uses Dispel Magic to remove cursed effects or protect nature</w:t>
      </w:r>
    </w:p>
    <w:p>
      <w:pPr>
        <w:pStyle w:val="Heading3"/>
      </w:pPr>
      <w:r>
        <w:t>Roleplaying Erin</w:t>
      </w:r>
    </w:p>
    <w:p>
      <w:r>
        <w:t xml:space="preserve">• Elusive and watchful; rarely seen twice in the same place  </w:t>
      </w:r>
    </w:p>
    <w:p>
      <w:r>
        <w:t xml:space="preserve">• Untrusting of outsiders; will test the party before aiding  </w:t>
      </w:r>
    </w:p>
    <w:p>
      <w:r>
        <w:t>• Answers to a hidden druidic circle tied to the Old Faith</w:t>
      </w:r>
    </w:p>
    <w:p>
      <w:pPr>
        <w:pStyle w:val="Heading3"/>
      </w:pPr>
      <w:r>
        <w:t>Equipment</w:t>
      </w:r>
    </w:p>
    <w:p>
      <w:r>
        <w:t xml:space="preserve">• Staff carved with silver leaf glyphs  </w:t>
      </w:r>
    </w:p>
    <w:p>
      <w:r>
        <w:t xml:space="preserve">• Satchel of herbal reagents, druidic focus necklace  </w:t>
      </w:r>
    </w:p>
    <w:p>
      <w:r>
        <w:t>• Marked token from Jaroo granting recognition among forest druids</w:t>
      </w:r>
    </w:p>
    <w:p>
      <w:pPr>
        <w:pStyle w:val="Heading1"/>
      </w:pPr>
      <w:r>
        <w:t>Thalanil Starroot, Warden of the Hidden Grove</w:t>
      </w:r>
    </w:p>
    <w:p>
      <w:r>
        <w:t>Medium humanoid (elf), neutral good</w:t>
        <w:br/>
        <w:t>Class: Druid (Circle of Stars) 5</w:t>
        <w:br/>
        <w:t>Background: Sage (Astrologer of the Old Faith)</w:t>
        <w:br/>
        <w:t>Race: Elf (high elf)</w:t>
      </w:r>
    </w:p>
    <w:p>
      <w:pPr>
        <w:pStyle w:val="Heading3"/>
      </w:pPr>
      <w:r>
        <w:t>Armor Class</w:t>
      </w:r>
    </w:p>
    <w:p>
      <w:r>
        <w:t>17 (Leather armor + WIS + Shield spell)</w:t>
      </w:r>
    </w:p>
    <w:p>
      <w:pPr>
        <w:pStyle w:val="Heading3"/>
      </w:pPr>
      <w:r>
        <w:t>Hit Points</w:t>
      </w:r>
    </w:p>
    <w:p>
      <w:r>
        <w:t>42 (5d8 + 15)</w:t>
      </w:r>
    </w:p>
    <w:p>
      <w:pPr>
        <w:pStyle w:val="Heading3"/>
      </w:pPr>
      <w:r>
        <w:t>Speed</w:t>
      </w:r>
    </w:p>
    <w:p>
      <w:r>
        <w:t>30 ft.</w:t>
      </w:r>
    </w:p>
    <w:p>
      <w:r>
        <w:t>| STR | DEX | CON | INT | WIS | CHA |</w:t>
        <w:br/>
        <w:t>|-----|-----|-----|-----|-----|-----|</w:t>
        <w:br/>
        <w:t>| 10 (+0) | 14 (+2) | 16 (+3) | 13 (+1) | 18 (+4) | 12 (+1) |</w:t>
      </w:r>
    </w:p>
    <w:p>
      <w:pPr>
        <w:pStyle w:val="Heading3"/>
      </w:pPr>
      <w:r>
        <w:t>Saving Throws</w:t>
      </w:r>
    </w:p>
    <w:p>
      <w:r>
        <w:t xml:space="preserve">Int +3, Wis +7  </w:t>
      </w:r>
    </w:p>
    <w:p>
      <w:pPr>
        <w:pStyle w:val="Heading3"/>
      </w:pPr>
      <w:r>
        <w:t>Skills</w:t>
      </w:r>
    </w:p>
    <w:p>
      <w:r>
        <w:t xml:space="preserve">Arcana +5, Insight +6, Religion +4, Nature +5  </w:t>
      </w:r>
    </w:p>
    <w:p>
      <w:pPr>
        <w:pStyle w:val="Heading3"/>
      </w:pPr>
      <w:r>
        <w:t>Tools</w:t>
      </w:r>
    </w:p>
    <w:p>
      <w:r>
        <w:t xml:space="preserve">Navigator’s tools, star map  </w:t>
      </w:r>
    </w:p>
    <w:p>
      <w:pPr>
        <w:pStyle w:val="Heading3"/>
      </w:pPr>
      <w:r>
        <w:t>Languages</w:t>
      </w:r>
    </w:p>
    <w:p>
      <w:r>
        <w:t xml:space="preserve">Common, Elvish, Druidic, Celestial  </w:t>
      </w:r>
    </w:p>
    <w:p>
      <w:pPr>
        <w:pStyle w:val="Heading3"/>
      </w:pPr>
      <w:r>
        <w:t>Senses</w:t>
      </w:r>
    </w:p>
    <w:p>
      <w:r>
        <w:t>Darkvision 60 ft., Passive Perception 14</w:t>
      </w:r>
    </w:p>
    <w:p>
      <w:pPr>
        <w:pStyle w:val="Heading3"/>
      </w:pPr>
      <w:r>
        <w:t>Features</w:t>
      </w:r>
    </w:p>
    <w:p>
      <w:r>
        <w:t xml:space="preserve">• Star Map: Spellcasting focus; glows softly in darkness  </w:t>
      </w:r>
    </w:p>
    <w:p>
      <w:r>
        <w:t xml:space="preserve">• Starry Form (2/rest): Bonus action form — Archer, Chalice, or Dragon  </w:t>
        <w:br/>
        <w:br/>
        <w:t xml:space="preserve">Archer: Radiant bolt (1d8+4, 60 ft.)  </w:t>
        <w:br/>
        <w:t xml:space="preserve">Chalice: Bonus healing when casting healing spells  </w:t>
        <w:br/>
        <w:t xml:space="preserve">Dragon: Advantage on concentration saves, hover 10 ft.  </w:t>
        <w:br/>
      </w:r>
    </w:p>
    <w:p>
      <w:r>
        <w:t xml:space="preserve">• Archer: Radiant bolt (1d8+4, 60 ft.)  </w:t>
      </w:r>
    </w:p>
    <w:p>
      <w:r>
        <w:t xml:space="preserve">• Chalice: Bonus healing when casting healing spells  </w:t>
      </w:r>
    </w:p>
    <w:p>
      <w:r>
        <w:t xml:space="preserve">• Dragon: Advantage on concentration saves, hover 10 ft.  </w:t>
      </w:r>
    </w:p>
    <w:p>
      <w:r>
        <w:t>• Guiding Light: Always knows north, detects planar irregularities</w:t>
      </w:r>
    </w:p>
    <w:p>
      <w:pPr>
        <w:pStyle w:val="Heading3"/>
      </w:pPr>
      <w:r>
        <w:t>Spellcasting (Druid 5)</w:t>
      </w:r>
    </w:p>
    <w:p>
      <w:r>
        <w:t>Spell Save DC 15, Spell Attack +7</w:t>
      </w:r>
    </w:p>
    <w:p>
      <w:r>
        <w:t>Cantrips:</w:t>
        <w:br/>
        <w:t>Guidance, Produce Flame, Sacred Flame, Star Map Beam</w:t>
      </w:r>
    </w:p>
    <w:p>
      <w:r>
        <w:t>1st-level (4 slots):</w:t>
        <w:br/>
        <w:t>Faerie Fire, Cure Wounds, Detect Magic, Entangle</w:t>
      </w:r>
    </w:p>
    <w:p>
      <w:r>
        <w:t>2nd-level (3 slots):</w:t>
        <w:br/>
        <w:t>Moonbeam, Lesser Restoration, Enhance Ability</w:t>
      </w:r>
    </w:p>
    <w:p>
      <w:r>
        <w:t>3rd-level (2 slots):</w:t>
        <w:br/>
        <w:t>Daylight, Aura of Vitality</w:t>
      </w:r>
    </w:p>
    <w:p>
      <w:pPr>
        <w:pStyle w:val="Heading3"/>
      </w:pPr>
      <w:r>
        <w:t>Actions</w:t>
      </w:r>
    </w:p>
    <w:p>
      <w:r>
        <w:t>Quarterstaff. +4 to hit, 1d6 bludgeoning (1d8 two-handed)</w:t>
      </w:r>
    </w:p>
    <w:p>
      <w:r>
        <w:t>Star Map Radiant Bolt (Archer form). +7 to hit, 1d8+4 radiant</w:t>
      </w:r>
    </w:p>
    <w:p>
      <w:pPr>
        <w:pStyle w:val="Heading3"/>
      </w:pPr>
      <w:r>
        <w:t>Bonus Actions</w:t>
      </w:r>
    </w:p>
    <w:p>
      <w:r>
        <w:t>Starry Form (2/day). Lasts 10 minutes, does not require concentration</w:t>
      </w:r>
    </w:p>
    <w:p>
      <w:pPr>
        <w:pStyle w:val="Heading3"/>
      </w:pPr>
      <w:r>
        <w:t>Roleplaying Thalanil</w:t>
      </w:r>
    </w:p>
    <w:p>
      <w:r>
        <w:t xml:space="preserve">• Speaks calmly in poetic phrases  </w:t>
      </w:r>
    </w:p>
    <w:p>
      <w:r>
        <w:t xml:space="preserve">• Maintains leyline harmony near Oakvein  </w:t>
      </w:r>
    </w:p>
    <w:p>
      <w:r>
        <w:t xml:space="preserve">• Trusts holders of Old Faith tokens or Erin’s referrals  </w:t>
      </w:r>
    </w:p>
    <w:p>
      <w:r>
        <w:t>• May ask players to cleanse an elemental wound in the land</w:t>
      </w:r>
    </w:p>
    <w:p>
      <w:pPr>
        <w:pStyle w:val="Heading3"/>
      </w:pPr>
      <w:r>
        <w:t>Equipment</w:t>
      </w:r>
    </w:p>
    <w:p>
      <w:r>
        <w:t xml:space="preserve">• Star map disc (platinum-etched)  </w:t>
      </w:r>
    </w:p>
    <w:p>
      <w:r>
        <w:t xml:space="preserve">• Leather robe with celestial symbols  </w:t>
      </w:r>
    </w:p>
    <w:p>
      <w:r>
        <w:t>• 2 potions of healing, scroll of Augury</w:t>
      </w:r>
    </w:p>
    <w:p>
      <w:pPr>
        <w:pStyle w:val="Heading1"/>
      </w:pPr>
      <w:r>
        <w:t>Fenric Hollowtrail, Watcher of Oakvein</w:t>
      </w:r>
    </w:p>
    <w:p>
      <w:r>
        <w:t>Medium humanoid (human), lawful neutral</w:t>
        <w:br/>
        <w:t>Class: Ranger (Hunter) 4 / Rogue (Scout) 2</w:t>
        <w:br/>
        <w:t>Background: Scout (Custom)</w:t>
        <w:br/>
        <w:t>Race: Human (Oerid-Flan)</w:t>
      </w:r>
    </w:p>
    <w:p>
      <w:pPr>
        <w:pStyle w:val="Heading3"/>
      </w:pPr>
      <w:r>
        <w:t>Armor Class</w:t>
      </w:r>
    </w:p>
    <w:p>
      <w:r>
        <w:t>15 (leather + DEX)</w:t>
      </w:r>
    </w:p>
    <w:p>
      <w:pPr>
        <w:pStyle w:val="Heading3"/>
      </w:pPr>
      <w:r>
        <w:t>Hit Points</w:t>
      </w:r>
    </w:p>
    <w:p>
      <w:r>
        <w:t>42 (6d10 + 6)</w:t>
      </w:r>
    </w:p>
    <w:p>
      <w:pPr>
        <w:pStyle w:val="Heading3"/>
      </w:pPr>
      <w:r>
        <w:t>Speed</w:t>
      </w:r>
    </w:p>
    <w:p>
      <w:r>
        <w:t>30 ft.</w:t>
      </w:r>
    </w:p>
    <w:p>
      <w:r>
        <w:t>| STR | DEX | CON | INT | WIS | CHA |</w:t>
        <w:br/>
        <w:t>|-----|-----|-----|-----|-----|-----|</w:t>
        <w:br/>
        <w:t>| 11 (+0) | 16 (+3) | 14 (+2) | 12 (+1) | 15 (+2) | 10 (+0) |</w:t>
      </w:r>
    </w:p>
    <w:p>
      <w:pPr>
        <w:pStyle w:val="Heading3"/>
      </w:pPr>
      <w:r>
        <w:t>Saving Throws</w:t>
      </w:r>
    </w:p>
    <w:p>
      <w:r>
        <w:t xml:space="preserve">Dex +6, Wis +5  </w:t>
      </w:r>
    </w:p>
    <w:p>
      <w:pPr>
        <w:pStyle w:val="Heading3"/>
      </w:pPr>
      <w:r>
        <w:t>Skills</w:t>
      </w:r>
    </w:p>
    <w:p>
      <w:r>
        <w:t xml:space="preserve">Stealth +7, Survival +5, Perception +5, Investigation +4  </w:t>
      </w:r>
    </w:p>
    <w:p>
      <w:pPr>
        <w:pStyle w:val="Heading3"/>
      </w:pPr>
      <w:r>
        <w:t>Tools</w:t>
      </w:r>
    </w:p>
    <w:p>
      <w:r>
        <w:t xml:space="preserve">Cartographer’s tools, tinker’s tools  </w:t>
      </w:r>
    </w:p>
    <w:p>
      <w:pPr>
        <w:pStyle w:val="Heading3"/>
      </w:pPr>
      <w:r>
        <w:t>Languages</w:t>
      </w:r>
    </w:p>
    <w:p>
      <w:r>
        <w:t xml:space="preserve">Common, Goblin, Thieves’ Cant  </w:t>
      </w:r>
    </w:p>
    <w:p>
      <w:pPr>
        <w:pStyle w:val="Heading3"/>
      </w:pPr>
      <w:r>
        <w:t>Senses</w:t>
      </w:r>
    </w:p>
    <w:p>
      <w:r>
        <w:t>Passive Perception 15</w:t>
      </w:r>
    </w:p>
    <w:p>
      <w:pPr>
        <w:pStyle w:val="Heading3"/>
      </w:pPr>
      <w:r>
        <w:t>Features</w:t>
      </w:r>
    </w:p>
    <w:p>
      <w:r>
        <w:t xml:space="preserve">• Cunning Action (Rogue): Dash, Disengage, or Hide as a bonus action  </w:t>
      </w:r>
    </w:p>
    <w:p>
      <w:r>
        <w:t xml:space="preserve">• Sneak Attack (1d6): Bonus damage with advantage or flanking  </w:t>
      </w:r>
    </w:p>
    <w:p>
      <w:r>
        <w:t xml:space="preserve">• Favored Enemy: Humanoids (Temple agents, gnolls)  </w:t>
      </w:r>
    </w:p>
    <w:p>
      <w:r>
        <w:t xml:space="preserve">• Hunter’s Prey – Colossus Slayer: +1d8 damage to wounded targets  </w:t>
      </w:r>
    </w:p>
    <w:p>
      <w:r>
        <w:t xml:space="preserve">• Scout’s Step: Doesn’t provoke opportunity attacks after ranged attack  </w:t>
      </w:r>
    </w:p>
    <w:p>
      <w:r>
        <w:t>• Gnarley Forest Code: Can leave symbols along trees understood by Old Faith contacts</w:t>
      </w:r>
    </w:p>
    <w:p>
      <w:pPr>
        <w:pStyle w:val="Heading3"/>
      </w:pPr>
      <w:r>
        <w:t>Actions</w:t>
      </w:r>
    </w:p>
    <w:p>
      <w:r>
        <w:t>Shortbow. +7 to hit, 1d6 + 3 piercing</w:t>
        <w:br/>
        <w:t>(+1d8 with Colossus Slayer; +1d6 Sneak Attack if flanking or hidden)</w:t>
        <w:br/>
        <w:t>Scimitar. +6 to hit, 1d6 + 3 slashing</w:t>
      </w:r>
    </w:p>
    <w:p>
      <w:pPr>
        <w:pStyle w:val="Heading3"/>
      </w:pPr>
      <w:r>
        <w:t>Tactics</w:t>
      </w:r>
    </w:p>
    <w:p>
      <w:r>
        <w:t xml:space="preserve">• Uses ambush and terrain advantage to delay and observe  </w:t>
      </w:r>
    </w:p>
    <w:p>
      <w:r>
        <w:t xml:space="preserve">• Retreats if surrounded, using Cunning Action </w:t>
      </w:r>
    </w:p>
    <w:p>
      <w:r>
        <w:t>• Will track a party silently for days before revealing presence</w:t>
      </w:r>
    </w:p>
    <w:p>
      <w:pPr>
        <w:pStyle w:val="Heading3"/>
      </w:pPr>
      <w:r>
        <w:t>Roleplaying Fenric</w:t>
      </w:r>
    </w:p>
    <w:p>
      <w:r>
        <w:t xml:space="preserve">• Stern, watchful, and loyal to Old Faith scouts  </w:t>
      </w:r>
    </w:p>
    <w:p>
      <w:r>
        <w:t xml:space="preserve">• Reports to Jaroo, but distrusts city authorities  </w:t>
      </w:r>
    </w:p>
    <w:p>
      <w:r>
        <w:t>• May approach PCs after they’ve proven themselves in combat or through Erin</w:t>
      </w:r>
    </w:p>
    <w:p>
      <w:pPr>
        <w:pStyle w:val="Heading3"/>
      </w:pPr>
      <w:r>
        <w:t>Equipment</w:t>
      </w:r>
    </w:p>
    <w:p>
      <w:r>
        <w:t xml:space="preserve">• Collapsible camp kit, 30 arrows, codebook (druidic + scout glyphs)  </w:t>
      </w:r>
    </w:p>
    <w:p>
      <w:r>
        <w:t xml:space="preserve">• 9 gp, 1 potion of climbing  </w:t>
      </w:r>
    </w:p>
    <w:p>
      <w:r>
        <w:t>• Ring with symbol of intersecting oak and moonroot sigils</w:t>
      </w:r>
    </w:p>
    <w:p>
      <w:pPr>
        <w:pStyle w:val="Heading1"/>
      </w:pPr>
      <w:r>
        <w:t>Iona of the Crossing, Seer of Canryell Ford</w:t>
      </w:r>
    </w:p>
    <w:p>
      <w:r>
        <w:t>Medium humanoid (human), neutral</w:t>
        <w:br/>
        <w:t>Class: Wizard (Divination) 6</w:t>
        <w:br/>
        <w:t>Background: Sage (Water-Lorekeeper)</w:t>
        <w:br/>
        <w:t>Race: Human (ancient Flan lineage)</w:t>
        <w:br/>
        <w:t>Role: Oracle, lore-bearer, regional prophet</w:t>
      </w:r>
    </w:p>
    <w:p>
      <w:pPr>
        <w:pStyle w:val="Heading3"/>
      </w:pPr>
      <w:r>
        <w:t>Armor Class</w:t>
      </w:r>
    </w:p>
    <w:p>
      <w:r>
        <w:t>13 (mage armor)</w:t>
      </w:r>
    </w:p>
    <w:p>
      <w:pPr>
        <w:pStyle w:val="Heading3"/>
      </w:pPr>
      <w:r>
        <w:t>Hit Points</w:t>
      </w:r>
    </w:p>
    <w:p>
      <w:r>
        <w:t>36 (6d6 + 12)</w:t>
      </w:r>
    </w:p>
    <w:p>
      <w:pPr>
        <w:pStyle w:val="Heading3"/>
      </w:pPr>
      <w:r>
        <w:t>Speed</w:t>
      </w:r>
    </w:p>
    <w:p>
      <w:r>
        <w:t>30 ft.</w:t>
      </w:r>
    </w:p>
    <w:p>
      <w:r>
        <w:t>| STR | DEX | CON | INT | WIS | CHA |</w:t>
        <w:br/>
        <w:t>|-----|-----|-----|-----|-----|-----|</w:t>
        <w:br/>
        <w:t>| 8 (–1) | 12 (+1) | 14 (+2) | 18 (+4) | 14 (+2) | 13 (+1) |</w:t>
      </w:r>
    </w:p>
    <w:p>
      <w:pPr>
        <w:pStyle w:val="Heading3"/>
      </w:pPr>
      <w:r>
        <w:t>Saving Throws</w:t>
      </w:r>
    </w:p>
    <w:p>
      <w:r>
        <w:t xml:space="preserve">Int +7, Wis +5  </w:t>
      </w:r>
    </w:p>
    <w:p>
      <w:pPr>
        <w:pStyle w:val="Heading3"/>
      </w:pPr>
      <w:r>
        <w:t>Skills</w:t>
      </w:r>
    </w:p>
    <w:p>
      <w:r>
        <w:t xml:space="preserve">Arcana +7, History +7, Insight +5, Religion +6  </w:t>
      </w:r>
    </w:p>
    <w:p>
      <w:pPr>
        <w:pStyle w:val="Heading3"/>
      </w:pPr>
      <w:r>
        <w:t>Tools</w:t>
      </w:r>
    </w:p>
    <w:p>
      <w:r>
        <w:t xml:space="preserve">None (uses carved river stones as spell focus)  </w:t>
      </w:r>
    </w:p>
    <w:p>
      <w:pPr>
        <w:pStyle w:val="Heading3"/>
      </w:pPr>
      <w:r>
        <w:t>Languages</w:t>
      </w:r>
    </w:p>
    <w:p>
      <w:r>
        <w:t xml:space="preserve">Common, Flan, Elvish, Aquan  </w:t>
      </w:r>
    </w:p>
    <w:p>
      <w:pPr>
        <w:pStyle w:val="Heading3"/>
      </w:pPr>
      <w:r>
        <w:t>Senses</w:t>
      </w:r>
    </w:p>
    <w:p>
      <w:r>
        <w:t>Passive Insight 15</w:t>
      </w:r>
    </w:p>
    <w:p>
      <w:pPr>
        <w:pStyle w:val="Heading3"/>
      </w:pPr>
      <w:r>
        <w:t>Features</w:t>
      </w:r>
    </w:p>
    <w:p>
      <w:r>
        <w:t xml:space="preserve">• Portent (Divination): Roll 2d20 after long rest; may replace any attack/save/check with result  </w:t>
      </w:r>
    </w:p>
    <w:p>
      <w:r>
        <w:t xml:space="preserve">• Arcane Recovery (1/day): Recover 3 spell levels after short rest  </w:t>
      </w:r>
    </w:p>
    <w:p>
      <w:r>
        <w:t>• Water-Linked Intuition: May divine nearby threats once per day using flowing water (10-mile radius scry)</w:t>
      </w:r>
    </w:p>
    <w:p>
      <w:pPr>
        <w:pStyle w:val="Heading3"/>
      </w:pPr>
      <w:r>
        <w:t>Spellcasting (Wizard 6)</w:t>
      </w:r>
    </w:p>
    <w:p>
      <w:r>
        <w:t>Spell Save DC 15, Spell Attack +7</w:t>
      </w:r>
    </w:p>
    <w:p>
      <w:r>
        <w:t>Cantrips:</w:t>
        <w:br/>
        <w:t>Prestidigitation, Mage Hand, Minor Illusion, Message</w:t>
      </w:r>
    </w:p>
    <w:p>
      <w:r>
        <w:t>1st-level (4 slots):</w:t>
        <w:br/>
        <w:t>Mage Armor, Detect Magic, Shield, Comprehend Languages</w:t>
      </w:r>
    </w:p>
    <w:p>
      <w:r>
        <w:t>2nd-level (3 slots):</w:t>
        <w:br/>
        <w:t>Misty Step, Mirror Image, Suggestion</w:t>
      </w:r>
    </w:p>
    <w:p>
      <w:r>
        <w:t>3rd-level (3 slots):</w:t>
        <w:br/>
        <w:t>Counterspell, Clairvoyance, Tongues</w:t>
      </w:r>
    </w:p>
    <w:p>
      <w:pPr>
        <w:pStyle w:val="Heading3"/>
      </w:pPr>
      <w:r>
        <w:t>Actions</w:t>
      </w:r>
    </w:p>
    <w:p>
      <w:r>
        <w:t>Quarterstaff. +1 to hit, 1d6–1 bludgeoning</w:t>
        <w:br/>
        <w:t>(Rarely used; relies on protections and flight)</w:t>
      </w:r>
    </w:p>
    <w:p>
      <w:pPr>
        <w:pStyle w:val="Heading3"/>
      </w:pPr>
      <w:r>
        <w:t>Roleplaying Iona</w:t>
      </w:r>
    </w:p>
    <w:p>
      <w:r>
        <w:t xml:space="preserve">• Appears serene and unblinking, often seated near water  </w:t>
      </w:r>
    </w:p>
    <w:p>
      <w:r>
        <w:t xml:space="preserve">• Offers cryptic guidance only when PCs are respectful or bear Old Faith tokens  </w:t>
      </w:r>
    </w:p>
    <w:p>
      <w:r>
        <w:t>• Knows rumors of Abbey activity, Nulb, and strange elemental readings in riverbeds</w:t>
      </w:r>
    </w:p>
    <w:p>
      <w:pPr>
        <w:pStyle w:val="Heading3"/>
      </w:pPr>
      <w:r>
        <w:t>Equipment</w:t>
      </w:r>
    </w:p>
    <w:p>
      <w:r>
        <w:t xml:space="preserve">• Woven cloak of river reeds, small set of enchanted runestones  </w:t>
      </w:r>
    </w:p>
    <w:p>
      <w:r>
        <w:t xml:space="preserve">• Flask of sacred Gnarley spring water (used in rituals)  </w:t>
      </w:r>
    </w:p>
    <w:p>
      <w:r>
        <w:t>• Scroll: Water Walk, Legend Lore (encoded)</w:t>
      </w:r>
    </w:p>
    <w:p>
      <w:pPr>
        <w:pStyle w:val="Heading1"/>
      </w:pPr>
      <w:r>
        <w:t>Brother Rellen, Wandering Healer (Cult Spy)</w:t>
      </w:r>
    </w:p>
    <w:p>
      <w:r>
        <w:t>Medium humanoid (human), neutral evil</w:t>
        <w:br/>
        <w:t>Class: Monk (Way of the Open Hand) 3 / Warlock (Air Cult Pact) 2</w:t>
        <w:br/>
        <w:t>Background: Charlatan (Healer’s Cover Identity)</w:t>
        <w:br/>
        <w:t>Race: Human (Baklunish appearance)</w:t>
        <w:br/>
        <w:t>Role: Infiltrator, manipulator, recruiter</w:t>
      </w:r>
    </w:p>
    <w:p>
      <w:pPr>
        <w:pStyle w:val="Heading3"/>
      </w:pPr>
      <w:r>
        <w:t>Armor Class</w:t>
      </w:r>
    </w:p>
    <w:p>
      <w:r>
        <w:t>15 (Unarmored Defense)</w:t>
      </w:r>
    </w:p>
    <w:p>
      <w:pPr>
        <w:pStyle w:val="Heading3"/>
      </w:pPr>
      <w:r>
        <w:t>Hit Points</w:t>
      </w:r>
    </w:p>
    <w:p>
      <w:r>
        <w:t>37 (5d8 + 10)</w:t>
      </w:r>
    </w:p>
    <w:p>
      <w:pPr>
        <w:pStyle w:val="Heading3"/>
      </w:pPr>
      <w:r>
        <w:t>Speed</w:t>
      </w:r>
    </w:p>
    <w:p>
      <w:r>
        <w:t>40 ft.</w:t>
      </w:r>
    </w:p>
    <w:p>
      <w:r>
        <w:t>| STR | DEX | CON | INT | WIS | CHA |</w:t>
        <w:br/>
        <w:t>|-----|-----|-----|-----|-----|-----|</w:t>
        <w:br/>
        <w:t>| 10 (+0) | 16 (+3) | 14 (+2) | 12 (+1) | 14 (+2) | 16 (+3) |</w:t>
      </w:r>
    </w:p>
    <w:p>
      <w:pPr>
        <w:pStyle w:val="Heading3"/>
      </w:pPr>
      <w:r>
        <w:t>Saving Throws</w:t>
      </w:r>
    </w:p>
    <w:p>
      <w:r>
        <w:t xml:space="preserve">Str +2, Dex +5  </w:t>
      </w:r>
    </w:p>
    <w:p>
      <w:pPr>
        <w:pStyle w:val="Heading3"/>
      </w:pPr>
      <w:r>
        <w:t>Skills</w:t>
      </w:r>
    </w:p>
    <w:p>
      <w:r>
        <w:t xml:space="preserve">Deception +6, Insight +4, Medicine +4, Acrobatics +5  </w:t>
      </w:r>
    </w:p>
    <w:p>
      <w:pPr>
        <w:pStyle w:val="Heading3"/>
      </w:pPr>
      <w:r>
        <w:t>Tools</w:t>
      </w:r>
    </w:p>
    <w:p>
      <w:r>
        <w:t xml:space="preserve">Healer’s kit, calligrapher’s tools  </w:t>
      </w:r>
    </w:p>
    <w:p>
      <w:pPr>
        <w:pStyle w:val="Heading3"/>
      </w:pPr>
      <w:r>
        <w:t>Languages</w:t>
      </w:r>
    </w:p>
    <w:p>
      <w:r>
        <w:t>Common, Auran, Elvish</w:t>
      </w:r>
    </w:p>
    <w:p>
      <w:pPr>
        <w:pStyle w:val="Heading3"/>
      </w:pPr>
      <w:r>
        <w:t>Features</w:t>
      </w:r>
    </w:p>
    <w:p>
      <w:r>
        <w:t xml:space="preserve">• Martial Arts (Monk): Unarmed strikes use DEX, deal 1d4  </w:t>
      </w:r>
    </w:p>
    <w:p>
      <w:r>
        <w:t xml:space="preserve">• Ki (3 points): Flurry of Blows, Step of the Wind, Patient Defense  </w:t>
      </w:r>
    </w:p>
    <w:p>
      <w:r>
        <w:t xml:space="preserve">• Open Hand Technique: Flurry strikes can knock prone, push, or disable reactions  </w:t>
      </w:r>
    </w:p>
    <w:p>
      <w:r>
        <w:t xml:space="preserve">• Pact Magic (Warlock 2): Patron: Air Cult (custom)  </w:t>
        <w:br/>
        <w:br/>
        <w:t>Gust, Feather Fall, Hex, Witch Bolt, Misty Step</w:t>
        <w:br/>
      </w:r>
    </w:p>
    <w:p>
      <w:r>
        <w:t>• Gust, Feather Fall, Hex, Witch Bolt, Misty Step</w:t>
      </w:r>
    </w:p>
    <w:p>
      <w:pPr>
        <w:pStyle w:val="Heading3"/>
      </w:pPr>
      <w:r>
        <w:t>Spellcasting (Warlock 2)</w:t>
      </w:r>
    </w:p>
    <w:p>
      <w:r>
        <w:t>Spell Save DC 13, Spell Attack +5</w:t>
      </w:r>
    </w:p>
    <w:p>
      <w:r>
        <w:t>At-will: Gust, Prestidigitation</w:t>
        <w:br/>
        <w:t>1st-level (2 slots): Hex, Witch Bolt</w:t>
        <w:br/>
        <w:t>2nd-level (from Pact): Misty Step</w:t>
      </w:r>
    </w:p>
    <w:p>
      <w:pPr>
        <w:pStyle w:val="Heading3"/>
      </w:pPr>
      <w:r>
        <w:t>Actions</w:t>
      </w:r>
    </w:p>
    <w:p>
      <w:r>
        <w:t>Unarmed Strike. +5 to hit, 1d4+3 bludgeoning</w:t>
        <w:br/>
        <w:t>Flurry of Blows. Two unarmed strikes as bonus action</w:t>
        <w:br/>
        <w:t>Quarterstaff. +5 to hit, 1d6+3 bludgeoning (1d8 if two-handed)</w:t>
      </w:r>
    </w:p>
    <w:p>
      <w:pPr>
        <w:pStyle w:val="Heading3"/>
      </w:pPr>
      <w:r>
        <w:t>Bonus Actions</w:t>
      </w:r>
    </w:p>
    <w:p>
      <w:r>
        <w:t xml:space="preserve">• Step of the Wind (Ki): Dash or Disengage  </w:t>
      </w:r>
    </w:p>
    <w:p>
      <w:r>
        <w:t xml:space="preserve">• Misty Step: Teleport 30 ft.  </w:t>
      </w:r>
    </w:p>
    <w:p>
      <w:r>
        <w:t>• Flurry of Blows: 2 bonus attacks</w:t>
      </w:r>
    </w:p>
    <w:p>
      <w:pPr>
        <w:pStyle w:val="Heading3"/>
      </w:pPr>
      <w:r>
        <w:t>Roleplaying Brother Rellen</w:t>
      </w:r>
    </w:p>
    <w:p>
      <w:r>
        <w:t xml:space="preserve">• Calm, soft-spoken, uses prayer and “wind” language  </w:t>
      </w:r>
    </w:p>
    <w:p>
      <w:r>
        <w:t xml:space="preserve">• Carries healing gear and sacred charms  </w:t>
      </w:r>
    </w:p>
    <w:p>
      <w:r>
        <w:t xml:space="preserve">• Secretly reports to Air Temple faction  </w:t>
      </w:r>
    </w:p>
    <w:p>
      <w:r>
        <w:t>• Uses misdirection and quick escape if uncovered</w:t>
      </w:r>
    </w:p>
    <w:p>
      <w:pPr>
        <w:pStyle w:val="Heading3"/>
      </w:pPr>
      <w:r>
        <w:t>Equipment</w:t>
      </w:r>
    </w:p>
    <w:p>
      <w:r>
        <w:t xml:space="preserve">• Quarterstaff, fake Old Faith medallion  </w:t>
      </w:r>
    </w:p>
    <w:p>
      <w:r>
        <w:t xml:space="preserve">• Healer’s kit, scroll case with elemental glyphs  </w:t>
      </w:r>
    </w:p>
    <w:p>
      <w:r>
        <w:t>• Blue gemstone (75 gp) used as scrying focus</w:t>
      </w:r>
    </w:p>
    <w:p>
      <w:pPr>
        <w:pStyle w:val="Heading1"/>
      </w:pPr>
      <w:r>
        <w:t>Gloamhound</w:t>
      </w:r>
    </w:p>
    <w:p>
      <w:r>
        <w:t>Medium beast, unaligned (druidic bond)</w:t>
        <w:br/>
        <w:t>Creature Type: Fey-infused wolf companion</w:t>
        <w:br/>
        <w:t>CR: 1/2</w:t>
        <w:br/>
        <w:t>Role: Tracker, loyal companion, nighttime scout</w:t>
      </w:r>
    </w:p>
    <w:p>
      <w:pPr>
        <w:pStyle w:val="Heading3"/>
      </w:pPr>
      <w:r>
        <w:t>Armor Class</w:t>
      </w:r>
    </w:p>
    <w:p>
      <w:r>
        <w:t>14 (natural armor)</w:t>
      </w:r>
    </w:p>
    <w:p>
      <w:pPr>
        <w:pStyle w:val="Heading3"/>
      </w:pPr>
      <w:r>
        <w:t>Hit Points</w:t>
      </w:r>
    </w:p>
    <w:p>
      <w:r>
        <w:t>27 (5d8 + 5)</w:t>
      </w:r>
    </w:p>
    <w:p>
      <w:pPr>
        <w:pStyle w:val="Heading3"/>
      </w:pPr>
      <w:r>
        <w:t>Speed</w:t>
      </w:r>
    </w:p>
    <w:p>
      <w:r>
        <w:t>40 ft.</w:t>
      </w:r>
    </w:p>
    <w:p>
      <w:r>
        <w:t>| STR | DEX | CON | INT | WIS | CHA |</w:t>
        <w:br/>
        <w:t>|-----|-----|-----|-----|-----|-----|</w:t>
        <w:br/>
        <w:t>| 14 (+2) | 15 (+2) | 12 (+1) | 3 (–4) | 14 (+2) | 8 (–1) |</w:t>
      </w:r>
    </w:p>
    <w:p>
      <w:pPr>
        <w:pStyle w:val="Heading3"/>
      </w:pPr>
      <w:r>
        <w:t>Skills</w:t>
      </w:r>
    </w:p>
    <w:p>
      <w:r>
        <w:t xml:space="preserve">Perception +4, Stealth +4, Survival +4  </w:t>
      </w:r>
    </w:p>
    <w:p>
      <w:pPr>
        <w:pStyle w:val="Heading3"/>
      </w:pPr>
      <w:r>
        <w:t>Senses</w:t>
      </w:r>
    </w:p>
    <w:p>
      <w:r>
        <w:t xml:space="preserve">Darkvision 90 ft., Passive Perception 14  </w:t>
      </w:r>
    </w:p>
    <w:p>
      <w:pPr>
        <w:pStyle w:val="Heading3"/>
      </w:pPr>
      <w:r>
        <w:t>Languages</w:t>
      </w:r>
    </w:p>
    <w:p>
      <w:r>
        <w:t>Understands Druidic and Sylvan (can’t speak)</w:t>
      </w:r>
    </w:p>
    <w:p>
      <w:pPr>
        <w:pStyle w:val="Heading3"/>
      </w:pPr>
      <w:r>
        <w:t>Features</w:t>
      </w:r>
    </w:p>
    <w:p>
      <w:r>
        <w:t xml:space="preserve">• Keen Hearing and Smell. Advantage on Perception (hearing/smell)  </w:t>
      </w:r>
    </w:p>
    <w:p>
      <w:r>
        <w:t xml:space="preserve">• Shadow Blend. In dim light or darkness, gain advantage on Stealth checks  </w:t>
      </w:r>
    </w:p>
    <w:p>
      <w:r>
        <w:t xml:space="preserve">• Faith Link (Bonded). Can be mentally commanded by bonded druid/ranger within 60 ft.  </w:t>
      </w:r>
    </w:p>
    <w:p>
      <w:r>
        <w:t>• Fey Resilience. Advantage on saves against being charmed or frightened</w:t>
      </w:r>
    </w:p>
    <w:p>
      <w:pPr>
        <w:pStyle w:val="Heading3"/>
      </w:pPr>
      <w:r>
        <w:t>Actions</w:t>
      </w:r>
    </w:p>
    <w:p>
      <w:r>
        <w:t>Bite. Melee Weapon Attack: +4 to hit, reach 5 ft.,</w:t>
        <w:br/>
        <w:t>Hit: 2d6 + 2 piercing, target must succeed DC 12 STR or be knocked prone (if Medium or smaller)</w:t>
      </w:r>
    </w:p>
    <w:p>
      <w:pPr>
        <w:pStyle w:val="Heading3"/>
      </w:pPr>
      <w:r>
        <w:t>Tactics</w:t>
      </w:r>
    </w:p>
    <w:p>
      <w:r>
        <w:t xml:space="preserve">• Circles targets from shadows, attacks lone targets  </w:t>
      </w:r>
    </w:p>
    <w:p>
      <w:r>
        <w:t xml:space="preserve">• Retreats if bond-holder is in danger  </w:t>
      </w:r>
    </w:p>
    <w:p>
      <w:r>
        <w:t>• Distracts enemies with ambush tactics at night</w:t>
      </w:r>
    </w:p>
    <w:p>
      <w:pPr>
        <w:pStyle w:val="Heading3"/>
      </w:pPr>
      <w:r>
        <w:t>Optional Use</w:t>
      </w:r>
    </w:p>
    <w:p>
      <w:r>
        <w:t>If summoned via druidic ritual, gains 1/day use of Pass Without Trace (self only)</w:t>
      </w:r>
    </w:p>
    <w:p>
      <w:pPr>
        <w:pStyle w:val="Heading1"/>
      </w:pPr>
      <w:r>
        <w:t>Abbey Threats</w:t>
      </w:r>
    </w:p>
    <w:p>
      <w:pPr>
        <w:pStyle w:val="Heading1"/>
      </w:pPr>
      <w:r>
        <w:t>Abbey Threats – 5e Statblock Compilation</w:t>
      </w:r>
    </w:p>
    <w:p>
      <w:pPr>
        <w:pStyle w:val="Heading2"/>
      </w:pPr>
      <w:r>
        <w:t>Table of Contents</w:t>
      </w:r>
    </w:p>
    <w:p>
      <w:r>
        <w:t>• Heavy Snej</w:t>
      </w:r>
    </w:p>
    <w:p>
      <w:r>
        <w:t>• Airgid, Chained Silver Dragon Wyrmling</w:t>
      </w:r>
    </w:p>
    <w:p>
      <w:pPr>
        <w:pStyle w:val="Heading1"/>
      </w:pPr>
      <w:r>
        <w:t>Heavy Snej</w:t>
      </w:r>
    </w:p>
    <w:p>
      <w:r>
        <w:t>Medium humanoid (half-orc), neutral evil</w:t>
        <w:br/>
        <w:t>Class: Cleric (Death Domain) 3 / Rogue (Assassin) 2</w:t>
        <w:br/>
        <w:t>Background: Cult Enforcer (custom, based on Soldier)</w:t>
        <w:br/>
        <w:t>Race: Half-Orc</w:t>
        <w:br/>
        <w:t>Faction: Water Temple / Abbey Mercenary</w:t>
      </w:r>
    </w:p>
    <w:p>
      <w:pPr>
        <w:pStyle w:val="Heading3"/>
      </w:pPr>
      <w:r>
        <w:t>Armor Class</w:t>
      </w:r>
    </w:p>
    <w:p>
      <w:r>
        <w:t>17 (Chainmail + Shield + Defensive Fighting Style)</w:t>
      </w:r>
    </w:p>
    <w:p>
      <w:pPr>
        <w:pStyle w:val="Heading3"/>
      </w:pPr>
      <w:r>
        <w:t>Hit Points</w:t>
      </w:r>
    </w:p>
    <w:p>
      <w:r>
        <w:t>36 (3d8 + 2d8 + 10)</w:t>
      </w:r>
    </w:p>
    <w:p>
      <w:pPr>
        <w:pStyle w:val="Heading3"/>
      </w:pPr>
      <w:r>
        <w:t>Speed</w:t>
      </w:r>
    </w:p>
    <w:p>
      <w:r>
        <w:t>30 ft.</w:t>
      </w:r>
    </w:p>
    <w:p>
      <w:r>
        <w:t>| STR | DEX | CON | INT | WIS | CHA |</w:t>
        <w:br/>
        <w:t>|-----|-----|-----|-----|-----|-----|</w:t>
        <w:br/>
        <w:t>| 15 (+2) | 14 (+2) | 15 (+2) | 10 (+0) | 12 (+1) | 13 (+1) |</w:t>
      </w:r>
    </w:p>
    <w:p>
      <w:pPr>
        <w:pStyle w:val="Heading3"/>
      </w:pPr>
      <w:r>
        <w:t>Saving Throws</w:t>
      </w:r>
    </w:p>
    <w:p>
      <w:r>
        <w:t xml:space="preserve">Wis +3, Dex +4  </w:t>
      </w:r>
    </w:p>
    <w:p>
      <w:pPr>
        <w:pStyle w:val="Heading3"/>
      </w:pPr>
      <w:r>
        <w:t>Skills</w:t>
      </w:r>
    </w:p>
    <w:p>
      <w:r>
        <w:t xml:space="preserve">Stealth +6, Intimidation +3, Religion +2  </w:t>
      </w:r>
    </w:p>
    <w:p>
      <w:pPr>
        <w:pStyle w:val="Heading3"/>
      </w:pPr>
      <w:r>
        <w:t>Languages</w:t>
      </w:r>
    </w:p>
    <w:p>
      <w:r>
        <w:t xml:space="preserve">Common, Orc, Abyssal  </w:t>
      </w:r>
    </w:p>
    <w:p>
      <w:pPr>
        <w:pStyle w:val="Heading3"/>
      </w:pPr>
      <w:r>
        <w:t>Tools</w:t>
      </w:r>
    </w:p>
    <w:p>
      <w:r>
        <w:t xml:space="preserve">Poisoner’s kit, disguise kit  </w:t>
      </w:r>
    </w:p>
    <w:p>
      <w:pPr>
        <w:pStyle w:val="Heading3"/>
      </w:pPr>
      <w:r>
        <w:t>Senses</w:t>
      </w:r>
    </w:p>
    <w:p>
      <w:r>
        <w:t>Darkvision 60 ft., Passive Perception 11</w:t>
      </w:r>
    </w:p>
    <w:p>
      <w:pPr>
        <w:pStyle w:val="Heading3"/>
      </w:pPr>
      <w:r>
        <w:t>Features</w:t>
      </w:r>
    </w:p>
    <w:p>
      <w:r>
        <w:t xml:space="preserve">• Death Domain: Reaper – cantrip targets two creatures  </w:t>
      </w:r>
    </w:p>
    <w:p>
      <w:r>
        <w:t xml:space="preserve">• Channel Divinity (1/rest): Touch of Death (+6 necrotic)  </w:t>
      </w:r>
    </w:p>
    <w:p>
      <w:r>
        <w:t xml:space="preserve">• Assassinate: Advantage on attack rolls vs surprised creatures; crit on surprise  </w:t>
      </w:r>
    </w:p>
    <w:p>
      <w:r>
        <w:t xml:space="preserve">• Sneak Attack (1d6) </w:t>
      </w:r>
    </w:p>
    <w:p>
      <w:r>
        <w:t>• Relentless Endurance (1/day)</w:t>
      </w:r>
    </w:p>
    <w:p>
      <w:pPr>
        <w:pStyle w:val="Heading3"/>
      </w:pPr>
      <w:r>
        <w:t>Spellcasting (Cleric 3)</w:t>
      </w:r>
    </w:p>
    <w:p>
      <w:r>
        <w:t>Spell Save DC 13, Spell Attack +5</w:t>
      </w:r>
    </w:p>
    <w:p>
      <w:r>
        <w:t>Cantrips: Spare the Dying, Toll the Dead, Thaumaturgy</w:t>
        <w:br/>
        <w:t>1st-level (4 slots): Command, Shield of Faith, Cure Wounds</w:t>
        <w:br/>
        <w:t>2nd-level (2 slots): Hold Person, Spiritual Weapon</w:t>
      </w:r>
    </w:p>
    <w:p>
      <w:pPr>
        <w:pStyle w:val="Heading3"/>
      </w:pPr>
      <w:r>
        <w:t>Actions</w:t>
      </w:r>
    </w:p>
    <w:p>
      <w:r>
        <w:t>Short Sword +1. +6 to hit, 1d6 + 3 piercing</w:t>
        <w:br/>
        <w:t>(+1d6 Sneak Attack if conditions met)</w:t>
      </w:r>
    </w:p>
    <w:p>
      <w:r>
        <w:t>Dagger +1 (x2). +6 to hit, 1d4 + 3 piercing</w:t>
        <w:br/>
        <w:t>(Often poisoned; advantage if hidden)</w:t>
      </w:r>
    </w:p>
    <w:p>
      <w:pPr>
        <w:pStyle w:val="Heading3"/>
      </w:pPr>
      <w:r>
        <w:t>Bonus Actions</w:t>
      </w:r>
    </w:p>
    <w:p>
      <w:r>
        <w:t>Spiritual Weapon. +5 to hit, 1d8 + 1 force</w:t>
        <w:br/>
        <w:t>Cunning Action: Dash, Disengage, or Hide</w:t>
      </w:r>
    </w:p>
    <w:p>
      <w:pPr>
        <w:pStyle w:val="Heading3"/>
      </w:pPr>
      <w:r>
        <w:t>Reactions</w:t>
      </w:r>
    </w:p>
    <w:p>
      <w:r>
        <w:t>Shielded Side-Step (1/day). Disengage when first reduced below half HP</w:t>
      </w:r>
    </w:p>
    <w:p>
      <w:pPr>
        <w:pStyle w:val="Heading3"/>
      </w:pPr>
      <w:r>
        <w:t>Tactics</w:t>
      </w:r>
    </w:p>
    <w:p>
      <w:r>
        <w:t xml:space="preserve">• Opens with Hold Person or Command </w:t>
      </w:r>
    </w:p>
    <w:p>
      <w:r>
        <w:t xml:space="preserve">• Combos Spiritual Weapon + sneak attacks  </w:t>
      </w:r>
    </w:p>
    <w:p>
      <w:r>
        <w:t>• Flees via Abbey tunnels if bloodied</w:t>
      </w:r>
    </w:p>
    <w:p>
      <w:pPr>
        <w:pStyle w:val="Heading3"/>
      </w:pPr>
      <w:r>
        <w:t>Morale</w:t>
      </w:r>
    </w:p>
    <w:p>
      <w:r>
        <w:t>Fights to death if ordered or in trance</w:t>
        <w:br/>
        <w:t>Otherwise flees to regroup</w:t>
      </w:r>
    </w:p>
    <w:p>
      <w:pPr>
        <w:pStyle w:val="Heading3"/>
      </w:pPr>
      <w:r>
        <w:t>Treasure</w:t>
      </w:r>
    </w:p>
    <w:p>
      <w:r>
        <w:t xml:space="preserve">• Short Sword +1, 2 Daggers +1, flask of Oil of Taggit  </w:t>
      </w:r>
    </w:p>
    <w:p>
      <w:r>
        <w:t xml:space="preserve">• Shield (Water Temple sigil), key to Abbey inner vault  </w:t>
      </w:r>
    </w:p>
    <w:p>
      <w:r>
        <w:t>• 37 gp, coded map scrap, silver ring (25 gp)</w:t>
      </w:r>
    </w:p>
    <w:p>
      <w:pPr>
        <w:pStyle w:val="Heading1"/>
      </w:pPr>
      <w:r>
        <w:t>Airgid, Chained Silver Dragon Wyrmling</w:t>
      </w:r>
    </w:p>
    <w:p>
      <w:r>
        <w:t>Medium dragon (metallic), lawful good</w:t>
        <w:br/>
        <w:t>Role: Imprisoned NPC, potential ally or reward source</w:t>
        <w:br/>
        <w:t>Faction: None – captured by Water Temple agents</w:t>
      </w:r>
    </w:p>
    <w:p>
      <w:pPr>
        <w:pStyle w:val="Heading3"/>
      </w:pPr>
      <w:r>
        <w:t>Armor Class</w:t>
      </w:r>
    </w:p>
    <w:p>
      <w:r>
        <w:t>17 (natural armor)</w:t>
      </w:r>
    </w:p>
    <w:p>
      <w:pPr>
        <w:pStyle w:val="Heading3"/>
      </w:pPr>
      <w:r>
        <w:t>Hit Points</w:t>
      </w:r>
    </w:p>
    <w:p>
      <w:r>
        <w:t>36 (8d8)</w:t>
      </w:r>
    </w:p>
    <w:p>
      <w:pPr>
        <w:pStyle w:val="Heading3"/>
      </w:pPr>
      <w:r>
        <w:t>Speed</w:t>
      </w:r>
    </w:p>
    <w:p>
      <w:r>
        <w:t>30 ft., fly 60 ft.</w:t>
      </w:r>
    </w:p>
    <w:p>
      <w:r>
        <w:t>| STR | DEX | CON | INT | WIS | CHA |</w:t>
        <w:br/>
        <w:t>|-----|-----|-----|-----|-----|-----|</w:t>
        <w:br/>
        <w:t>| 17 (+3) | 12 (+1) | 11 (+0) | 12 (+1) | 11 (+0) | 15 (+2) |</w:t>
      </w:r>
    </w:p>
    <w:p>
      <w:pPr>
        <w:pStyle w:val="Heading3"/>
      </w:pPr>
      <w:r>
        <w:t>Saving Throws</w:t>
      </w:r>
    </w:p>
    <w:p>
      <w:r>
        <w:t xml:space="preserve">Dex +3, Con +2, Wis +2, Cha +4  </w:t>
      </w:r>
    </w:p>
    <w:p>
      <w:pPr>
        <w:pStyle w:val="Heading3"/>
      </w:pPr>
      <w:r>
        <w:t>Skills</w:t>
      </w:r>
    </w:p>
    <w:p>
      <w:r>
        <w:t xml:space="preserve">Insight +2, Perception +4, Stealth +3  </w:t>
      </w:r>
    </w:p>
    <w:p>
      <w:pPr>
        <w:pStyle w:val="Heading3"/>
      </w:pPr>
      <w:r>
        <w:t>Damage Immunities</w:t>
      </w:r>
    </w:p>
    <w:p>
      <w:r>
        <w:t xml:space="preserve">Cold  </w:t>
      </w:r>
    </w:p>
    <w:p>
      <w:pPr>
        <w:pStyle w:val="Heading3"/>
      </w:pPr>
      <w:r>
        <w:t>Senses</w:t>
      </w:r>
    </w:p>
    <w:p>
      <w:r>
        <w:t xml:space="preserve">Blindsight 10 ft., Darkvision 60 ft., Passive Perception 14  </w:t>
      </w:r>
    </w:p>
    <w:p>
      <w:pPr>
        <w:pStyle w:val="Heading3"/>
      </w:pPr>
      <w:r>
        <w:t>Languages</w:t>
      </w:r>
    </w:p>
    <w:p>
      <w:r>
        <w:t>Common, Draconic, Elvish</w:t>
      </w:r>
    </w:p>
    <w:p>
      <w:pPr>
        <w:pStyle w:val="Heading3"/>
      </w:pPr>
      <w:r>
        <w:t>Features</w:t>
      </w:r>
    </w:p>
    <w:p>
      <w:r>
        <w:t xml:space="preserve">• Legend-Bound: Cannot use legendary or lair actions (sealed)  </w:t>
      </w:r>
    </w:p>
    <w:p>
      <w:r>
        <w:t xml:space="preserve">• Polymorph (Innate): Can assume the form of a child or small animal  </w:t>
        <w:br/>
        <w:br/>
        <w:t xml:space="preserve">Stats unchanged except AC becomes 12 in humanoid form  </w:t>
        <w:br/>
      </w:r>
    </w:p>
    <w:p>
      <w:r>
        <w:t xml:space="preserve">• Stats unchanged except AC becomes 12 in humanoid form  </w:t>
      </w:r>
    </w:p>
    <w:p>
      <w:r>
        <w:t>• Suppressed Breath Weapon: Locked by arcane seal, requires Abbey key to unlock</w:t>
      </w:r>
    </w:p>
    <w:p>
      <w:pPr>
        <w:pStyle w:val="Heading3"/>
      </w:pPr>
      <w:r>
        <w:t>Actions</w:t>
      </w:r>
    </w:p>
    <w:p>
      <w:r>
        <w:t>Bite. +5 to hit, 1d10 + 3 piercing</w:t>
      </w:r>
    </w:p>
    <w:p>
      <w:r>
        <w:t>Cold Breath (Recharge 5–6) – If unsealed</w:t>
        <w:br/>
        <w:t>30-ft. cone, DC 13 CON save</w:t>
        <w:br/>
        <w:t>4d8 cold damage (half on success)</w:t>
      </w:r>
    </w:p>
    <w:p>
      <w:pPr>
        <w:pStyle w:val="Heading3"/>
      </w:pPr>
      <w:r>
        <w:t>Behavior</w:t>
      </w:r>
    </w:p>
    <w:p>
      <w:r>
        <w:t xml:space="preserve">• Won’t fight unless cornered  </w:t>
      </w:r>
    </w:p>
    <w:p>
      <w:r>
        <w:t xml:space="preserve">• Pleads telepathically or via childlike voice  </w:t>
      </w:r>
    </w:p>
    <w:p>
      <w:r>
        <w:t>• Will polymorph and flee if given chance</w:t>
      </w:r>
    </w:p>
    <w:p>
      <w:pPr>
        <w:pStyle w:val="Heading3"/>
      </w:pPr>
      <w:r>
        <w:t>Roleplaying Airgid</w:t>
      </w:r>
    </w:p>
    <w:p>
      <w:r>
        <w:t xml:space="preserve">• Soft-spoken, riddling tone  </w:t>
      </w:r>
    </w:p>
    <w:p>
      <w:r>
        <w:t xml:space="preserve">• Grateful when rescued; may help once with flight or breath  </w:t>
      </w:r>
    </w:p>
    <w:p>
      <w:r>
        <w:t xml:space="preserve">• Offers 500 pp if guided to safety  </w:t>
      </w:r>
    </w:p>
    <w:p>
      <w:r>
        <w:t>• Fears cult symbols and magic pain triggers</w:t>
      </w:r>
    </w:p>
    <w:p>
      <w:pPr>
        <w:pStyle w:val="Heading3"/>
      </w:pPr>
      <w:r>
        <w:t>Optional Hooks</w:t>
      </w:r>
    </w:p>
    <w:p>
      <w:r>
        <w:t xml:space="preserve">• Temple seal suppresses breath until dispelled  </w:t>
      </w:r>
    </w:p>
    <w:p>
      <w:r>
        <w:t xml:space="preserve">• Abbey vault has true name tablet hidden in reliquary  </w:t>
      </w:r>
    </w:p>
    <w:p>
      <w:r>
        <w:t>• Returning Airgid may earn Old Faith blessing or silver wyrmling ally</w:t>
      </w:r>
    </w:p>
    <w:p>
      <w:pPr>
        <w:pStyle w:val="Heading1"/>
      </w:pPr>
      <w:r>
        <w:t>Watchtower Threats</w:t>
      </w:r>
    </w:p>
    <w:p>
      <w:pPr>
        <w:pStyle w:val="Heading1"/>
      </w:pPr>
      <w:r>
        <w:t>Watchtower Threats – 5e Statblock Compilation</w:t>
      </w:r>
    </w:p>
    <w:p>
      <w:pPr>
        <w:pStyle w:val="Heading2"/>
      </w:pPr>
      <w:r>
        <w:t>Table of Contents</w:t>
      </w:r>
    </w:p>
    <w:p>
      <w:r>
        <w:t>• Watchtower Commander</w:t>
      </w:r>
    </w:p>
    <w:p>
      <w:r>
        <w:t>• Watchtower Garrison Squad Encounter Block</w:t>
      </w:r>
    </w:p>
    <w:p>
      <w:pPr>
        <w:pStyle w:val="Heading1"/>
      </w:pPr>
      <w:r>
        <w:t>Watchtower Commander</w:t>
      </w:r>
    </w:p>
    <w:p>
      <w:r>
        <w:t>Medium humanoid (human), lawful evil</w:t>
        <w:br/>
        <w:t>Class: Fighter (Battle Master) 6</w:t>
        <w:br/>
        <w:t>Background: Ex-Military Officer (Verbobonc defector)</w:t>
        <w:br/>
        <w:t>Race: Human (Oeridian)</w:t>
        <w:br/>
        <w:t>Role: Tactician, warband trainer, siege planner</w:t>
      </w:r>
    </w:p>
    <w:p>
      <w:pPr>
        <w:pStyle w:val="Heading3"/>
      </w:pPr>
      <w:r>
        <w:t>Armor Class</w:t>
      </w:r>
    </w:p>
    <w:p>
      <w:r>
        <w:t>18 (half plate + shield)</w:t>
      </w:r>
    </w:p>
    <w:p>
      <w:pPr>
        <w:pStyle w:val="Heading3"/>
      </w:pPr>
      <w:r>
        <w:t>Hit Points</w:t>
      </w:r>
    </w:p>
    <w:p>
      <w:r>
        <w:t>68 (6d10 + 24)</w:t>
      </w:r>
    </w:p>
    <w:p>
      <w:pPr>
        <w:pStyle w:val="Heading3"/>
      </w:pPr>
      <w:r>
        <w:t>Speed</w:t>
      </w:r>
    </w:p>
    <w:p>
      <w:r>
        <w:t>30 ft.</w:t>
      </w:r>
    </w:p>
    <w:p>
      <w:r>
        <w:t>| STR | DEX | CON | INT | WIS | CHA |</w:t>
        <w:br/>
        <w:t>|-----|-----|-----|-----|-----|-----|</w:t>
        <w:br/>
        <w:t>| 16 (+3) | 12 (+1) | 18 (+4) | 13 (+1) | 11 (+0) | 15 (+2) |</w:t>
      </w:r>
    </w:p>
    <w:p>
      <w:pPr>
        <w:pStyle w:val="Heading3"/>
      </w:pPr>
      <w:r>
        <w:t>Saving Throws</w:t>
      </w:r>
    </w:p>
    <w:p>
      <w:r>
        <w:t xml:space="preserve">Str +6, Con +7  </w:t>
      </w:r>
    </w:p>
    <w:p>
      <w:pPr>
        <w:pStyle w:val="Heading3"/>
      </w:pPr>
      <w:r>
        <w:t>Skills</w:t>
      </w:r>
    </w:p>
    <w:p>
      <w:r>
        <w:t xml:space="preserve">Athletics +6, History +4, Insight +3, Intimidation +5  </w:t>
      </w:r>
    </w:p>
    <w:p>
      <w:pPr>
        <w:pStyle w:val="Heading3"/>
      </w:pPr>
      <w:r>
        <w:t>Tools</w:t>
      </w:r>
    </w:p>
    <w:p>
      <w:r>
        <w:t xml:space="preserve">Calligrapher’s tools, tactical maps  </w:t>
      </w:r>
    </w:p>
    <w:p>
      <w:pPr>
        <w:pStyle w:val="Heading3"/>
      </w:pPr>
      <w:r>
        <w:t>Languages</w:t>
      </w:r>
    </w:p>
    <w:p>
      <w:r>
        <w:t>Common, Goblin, Dwarvish</w:t>
      </w:r>
    </w:p>
    <w:p>
      <w:pPr>
        <w:pStyle w:val="Heading3"/>
      </w:pPr>
      <w:r>
        <w:t>Features</w:t>
      </w:r>
    </w:p>
    <w:p>
      <w:r>
        <w:t xml:space="preserve">• Fighting Style – Protection: Imposes disadvantage on attacks vs. allies  </w:t>
      </w:r>
    </w:p>
    <w:p>
      <w:r>
        <w:t xml:space="preserve">• Second Wind (1/rest): Regain 1d10 + 6 HP  </w:t>
      </w:r>
    </w:p>
    <w:p>
      <w:r>
        <w:t xml:space="preserve">• Action Surge (1/rest): Gain extra action  </w:t>
      </w:r>
    </w:p>
    <w:p>
      <w:r>
        <w:t>• Combat Superiority (4d8, DC 14):</w:t>
        <w:br/>
        <w:br/>
        <w:t xml:space="preserve">Commander's Strike: Ally attacks as reaction  </w:t>
        <w:br/>
        <w:t xml:space="preserve">Riposte: Counterattack after miss  </w:t>
        <w:br/>
        <w:t xml:space="preserve">Pushing Attack: Force STR save or shove target 15 ft.  </w:t>
        <w:br/>
      </w:r>
    </w:p>
    <w:p>
      <w:r>
        <w:t xml:space="preserve">• Commander's Strike: Ally attacks as reaction  </w:t>
      </w:r>
    </w:p>
    <w:p>
      <w:r>
        <w:t xml:space="preserve">• Riposte: Counterattack after miss  </w:t>
      </w:r>
    </w:p>
    <w:p>
      <w:r>
        <w:t xml:space="preserve">• Pushing Attack: Force STR save or shove target 15 ft.  </w:t>
      </w:r>
    </w:p>
    <w:p>
      <w:r>
        <w:t>• Extra Attack</w:t>
      </w:r>
    </w:p>
    <w:p>
      <w:pPr>
        <w:pStyle w:val="Heading3"/>
      </w:pPr>
      <w:r>
        <w:t>Actions</w:t>
      </w:r>
    </w:p>
    <w:p>
      <w:r>
        <w:t>Multiattack. Makes two melee attacks</w:t>
        <w:br/>
        <w:t>Longsword. +6 to hit, 1d8+3 slashing (1d10+3 two-handed)</w:t>
      </w:r>
    </w:p>
    <w:p>
      <w:pPr>
        <w:pStyle w:val="Heading3"/>
      </w:pPr>
      <w:r>
        <w:t>Bonus Actions</w:t>
      </w:r>
    </w:p>
    <w:p>
      <w:r>
        <w:t>Commanding Shout. Once/turn, choose ally within 30 ft. to add 1d8 to damage next hit</w:t>
      </w:r>
    </w:p>
    <w:p>
      <w:pPr>
        <w:pStyle w:val="Heading3"/>
      </w:pPr>
      <w:r>
        <w:t>Tactics</w:t>
      </w:r>
    </w:p>
    <w:p>
      <w:r>
        <w:t xml:space="preserve">• Issues commands from rear; opens with Commander's Strike </w:t>
      </w:r>
    </w:p>
    <w:p>
      <w:r>
        <w:t xml:space="preserve">• Will retreat to secure position if outnumbered or allies routed  </w:t>
      </w:r>
    </w:p>
    <w:p>
      <w:r>
        <w:t>• Keeps retinue together unless sacrificing to delay enemy</w:t>
      </w:r>
    </w:p>
    <w:p>
      <w:pPr>
        <w:pStyle w:val="Heading3"/>
      </w:pPr>
      <w:r>
        <w:t>Morale</w:t>
      </w:r>
    </w:p>
    <w:p>
      <w:r>
        <w:t>Will surrender only if Watchtower is breached or all lieutenants fall</w:t>
        <w:br/>
        <w:t>Fights with tactical precision until then</w:t>
      </w:r>
    </w:p>
    <w:p>
      <w:pPr>
        <w:pStyle w:val="Heading3"/>
      </w:pPr>
      <w:r>
        <w:t>Equipment</w:t>
      </w:r>
    </w:p>
    <w:p>
      <w:r>
        <w:t xml:space="preserve">• Half plate, +1 longsword, heavy shield  </w:t>
      </w:r>
    </w:p>
    <w:p>
      <w:r>
        <w:t xml:space="preserve">• Military journal detailing supply lines and Abbey liaison contact  </w:t>
      </w:r>
    </w:p>
    <w:p>
      <w:r>
        <w:t>• Sealed letter bearing forged Verbobonc crest</w:t>
      </w:r>
    </w:p>
    <w:p>
      <w:pPr>
        <w:pStyle w:val="Heading1"/>
      </w:pPr>
      <w:r>
        <w:t>Watchtower Garrison Squad Encounter Block</w:t>
      </w:r>
    </w:p>
    <w:p>
      <w:r>
        <w:t>A disciplined strike team stationed at the Watchtower. Trained in formation combat and sabotage, this group works in concert to repel intruders, pin down targets, or trap enemy forces. Recommended for Tier 1–2 parties as a challenging tactical battle.</w:t>
      </w:r>
    </w:p>
    <w:p>
      <w:pPr>
        <w:pStyle w:val="Heading2"/>
      </w:pPr>
      <w:r>
        <w:t>🛡 Watchtower Pikeman (x2)</w:t>
      </w:r>
    </w:p>
    <w:p>
      <w:r>
        <w:t>Front-line control units with polearms and shield discipline.</w:t>
        <w:br/>
        <w:t>AC 17 • HP 27 • Reach 10 ft.</w:t>
        <w:br/>
        <w:t>- Pike. +4 to hit, 1d10+2 piercing</w:t>
        <w:br/>
        <w:t>- Shield Bash. DC 12 STR or prone</w:t>
        <w:br/>
        <w:t>- Features: Formation Fighter, Polearm Control, Shielded Advance (1/rest)</w:t>
        <w:br/>
        <w:t>- Gains +1 AC and advantage on STR saves when adjacent to each other</w:t>
      </w:r>
    </w:p>
    <w:p>
      <w:pPr>
        <w:pStyle w:val="Heading2"/>
      </w:pPr>
      <w:r>
        <w:t>🏹 Watchtower Archer (x2)</w:t>
      </w:r>
    </w:p>
    <w:p>
      <w:r>
        <w:t>Skirmishers and suppressive fire from elevated or hidden positions.</w:t>
        <w:br/>
        <w:t>AC 14 • HP 22 • Range: 80/320 ft.</w:t>
        <w:br/>
        <w:t>- Shortbow. +5 to hit, 1d6+3 piercing</w:t>
        <w:br/>
        <w:t>- Volley Fire (2/day): DC 11 DEX or take damage in 10-ft. area</w:t>
        <w:br/>
        <w:t>- Sniper’s Mark (1/day): +2 to hit, +1d6 vs. marked target</w:t>
      </w:r>
    </w:p>
    <w:p>
      <w:pPr>
        <w:pStyle w:val="Heading2"/>
      </w:pPr>
      <w:r>
        <w:t>🧨 Watchtower Sapper (x1)</w:t>
      </w:r>
    </w:p>
    <w:p>
      <w:r>
        <w:t>Saboteur specializing in traps, demolition, and burning down siege targets.</w:t>
        <w:br/>
        <w:t>AC 13 • HP 26</w:t>
        <w:br/>
        <w:t>- Light Hammer. +4 to hit, 1d6+2 bludgeoning</w:t>
        <w:br/>
        <w:t>- Oil Splash. DC 13 DEX or 1d6 fire, may ignite</w:t>
        <w:br/>
        <w:t>- Demolitions Kit (2/day): Collapses unstable terrain, DC 13 DEX save or 2d6 bludgeoning + prone</w:t>
        <w:br/>
        <w:t>- Alchemical Oil (2 uses): +1d6 fire on next hit</w:t>
      </w:r>
    </w:p>
    <w:p>
      <w:pPr>
        <w:pStyle w:val="Heading3"/>
      </w:pPr>
      <w:r>
        <w:t>📊 Encounter Tactics</w:t>
      </w:r>
    </w:p>
    <w:p>
      <w:r>
        <w:t xml:space="preserve">• Pikemen hold corridors or gate routes; punish melee approach  </w:t>
      </w:r>
    </w:p>
    <w:p>
      <w:r>
        <w:t xml:space="preserve">• Archers aim to pin casters or ranged attackers  </w:t>
      </w:r>
    </w:p>
    <w:p>
      <w:r>
        <w:t xml:space="preserve">• Sapper prepares traps or collapses access tunnels  </w:t>
      </w:r>
    </w:p>
    <w:p>
      <w:r>
        <w:t>• Ideal Terrain: Towers, siege lines, bridge bottlenecks</w:t>
      </w:r>
    </w:p>
    <w:p>
      <w:r>
        <w:t>XP Budget: ~900–1,100 XP (Tier 2 party)</w:t>
      </w:r>
    </w:p>
    <w:p>
      <w:pPr>
        <w:pStyle w:val="Heading3"/>
      </w:pPr>
      <w:r>
        <w:t>Loot</w:t>
      </w:r>
    </w:p>
    <w:p>
      <w:r>
        <w:t xml:space="preserve">• Guard ledger with encrypted Watchtower shift rotations  </w:t>
      </w:r>
    </w:p>
    <w:p>
      <w:r>
        <w:t xml:space="preserve">• 2 alchemist’s fire vials  </w:t>
      </w:r>
    </w:p>
    <w:p>
      <w:r>
        <w:t xml:space="preserve">• 40 gp in military pay sacks  </w:t>
      </w:r>
    </w:p>
    <w:p>
      <w:r>
        <w:t>• Map fragment showing Abbey approach paths</w:t>
      </w:r>
    </w:p>
    <w:p>
      <w:pPr>
        <w:pStyle w:val="Heading1"/>
      </w:pPr>
      <w:r>
        <w:t>Named Watchtower NPCs</w:t>
      </w:r>
    </w:p>
    <w:p>
      <w:pPr>
        <w:pStyle w:val="Heading1"/>
      </w:pPr>
      <w:r>
        <w:t>Named Watchtower Threats – 5e Statblock Compilation</w:t>
      </w:r>
    </w:p>
    <w:p>
      <w:pPr>
        <w:pStyle w:val="Heading2"/>
      </w:pPr>
      <w:r>
        <w:t>Table of Contents</w:t>
      </w:r>
    </w:p>
    <w:p>
      <w:r>
        <w:t>• Garoff, Rogue Field Lieutenant</w:t>
      </w:r>
    </w:p>
    <w:p>
      <w:r>
        <w:t>• Willie, Garoff’s Monkey Companion</w:t>
      </w:r>
    </w:p>
    <w:p>
      <w:r>
        <w:t>• Watchtower Sergeant</w:t>
      </w:r>
    </w:p>
    <w:p>
      <w:pPr>
        <w:pStyle w:val="Heading1"/>
      </w:pPr>
      <w:r>
        <w:t>Garoff, Rogue Field Lieutenant</w:t>
      </w:r>
    </w:p>
    <w:p>
      <w:r>
        <w:t>Medium humanoid (human), neutral evil</w:t>
        <w:br/>
        <w:t>Class: Rogue (Scout) 4 / Fighter (Champion) 2</w:t>
        <w:br/>
        <w:t>Background: Ex-Ranger Turncoat</w:t>
        <w:br/>
        <w:t>Faction: Watchtower Strike Team, former ally of Erin Darkmoon</w:t>
      </w:r>
    </w:p>
    <w:p>
      <w:pPr>
        <w:pStyle w:val="Heading3"/>
      </w:pPr>
      <w:r>
        <w:t>Armor Class</w:t>
      </w:r>
    </w:p>
    <w:p>
      <w:r>
        <w:t>16 (studded leather + DEX)</w:t>
      </w:r>
    </w:p>
    <w:p>
      <w:pPr>
        <w:pStyle w:val="Heading3"/>
      </w:pPr>
      <w:r>
        <w:t>Hit Points</w:t>
      </w:r>
    </w:p>
    <w:p>
      <w:r>
        <w:t>48 (6d8 + 12)</w:t>
      </w:r>
    </w:p>
    <w:p>
      <w:pPr>
        <w:pStyle w:val="Heading3"/>
      </w:pPr>
      <w:r>
        <w:t>Speed</w:t>
      </w:r>
    </w:p>
    <w:p>
      <w:r>
        <w:t>30 ft.</w:t>
      </w:r>
    </w:p>
    <w:p>
      <w:r>
        <w:t>| STR | DEX | CON | INT | WIS | CHA |</w:t>
        <w:br/>
        <w:t>|-----|-----|-----|-----|-----|-----|</w:t>
        <w:br/>
        <w:t>| 12 (+1) | 16 (+3) | 14 (+2) | 10 (+0) | 14 (+2) | 11 (+0) |</w:t>
      </w:r>
    </w:p>
    <w:p>
      <w:pPr>
        <w:pStyle w:val="Heading3"/>
      </w:pPr>
      <w:r>
        <w:t>Saving Throws</w:t>
      </w:r>
    </w:p>
    <w:p>
      <w:r>
        <w:t xml:space="preserve">Dex +6, Con +5  </w:t>
      </w:r>
    </w:p>
    <w:p>
      <w:pPr>
        <w:pStyle w:val="Heading3"/>
      </w:pPr>
      <w:r>
        <w:t>Skills</w:t>
      </w:r>
    </w:p>
    <w:p>
      <w:r>
        <w:t xml:space="preserve">Stealth +7, Perception +5, Survival +5, Intimidation +3  </w:t>
      </w:r>
    </w:p>
    <w:p>
      <w:pPr>
        <w:pStyle w:val="Heading3"/>
      </w:pPr>
      <w:r>
        <w:t>Tools</w:t>
      </w:r>
    </w:p>
    <w:p>
      <w:r>
        <w:t xml:space="preserve">Thieves' tools, cartographer’s tools  </w:t>
      </w:r>
    </w:p>
    <w:p>
      <w:pPr>
        <w:pStyle w:val="Heading3"/>
      </w:pPr>
      <w:r>
        <w:t>Languages</w:t>
      </w:r>
    </w:p>
    <w:p>
      <w:r>
        <w:t xml:space="preserve">Common, Goblin, Sylvan  </w:t>
      </w:r>
    </w:p>
    <w:p>
      <w:pPr>
        <w:pStyle w:val="Heading3"/>
      </w:pPr>
      <w:r>
        <w:t>Senses</w:t>
      </w:r>
    </w:p>
    <w:p>
      <w:r>
        <w:t>Darkvision 60 ft., Passive Perception 15</w:t>
      </w:r>
    </w:p>
    <w:p>
      <w:pPr>
        <w:pStyle w:val="Heading3"/>
      </w:pPr>
      <w:r>
        <w:t>Features</w:t>
      </w:r>
    </w:p>
    <w:p>
      <w:r>
        <w:t xml:space="preserve">• Sneak Attack (2d6) </w:t>
      </w:r>
    </w:p>
    <w:p>
      <w:r>
        <w:t xml:space="preserve">• Scout Features: Skirmisher, Survivalist  </w:t>
      </w:r>
    </w:p>
    <w:p>
      <w:r>
        <w:t xml:space="preserve">• Fighting Style (Dueling): +2 damage with one-handed weapons  </w:t>
      </w:r>
    </w:p>
    <w:p>
      <w:r>
        <w:t xml:space="preserve">• Improved Critical: Crits on 19–20  </w:t>
      </w:r>
    </w:p>
    <w:p>
      <w:r>
        <w:t xml:space="preserve">• Second Wind (1/rest): Regain 1d10+2 HP  </w:t>
      </w:r>
    </w:p>
    <w:p>
      <w:r>
        <w:t>• Cunning Action: Dash, Disengage, or Hide as a bonus action</w:t>
      </w:r>
    </w:p>
    <w:p>
      <w:pPr>
        <w:pStyle w:val="Heading3"/>
      </w:pPr>
      <w:r>
        <w:t>Actions</w:t>
      </w:r>
    </w:p>
    <w:p>
      <w:r>
        <w:t>Scimitar. +6 to hit, 1d6+3 slashing</w:t>
        <w:br/>
        <w:t>(+2 additional from Dueling)</w:t>
        <w:br/>
        <w:t>(+2d6 Sneak Attack if applicable)</w:t>
      </w:r>
    </w:p>
    <w:p>
      <w:r>
        <w:t>Light Crossbow. +6 to hit, 1d8+3 piercing, range 80/320</w:t>
      </w:r>
    </w:p>
    <w:p>
      <w:pPr>
        <w:pStyle w:val="Heading3"/>
      </w:pPr>
      <w:r>
        <w:t>Tactics</w:t>
      </w:r>
    </w:p>
    <w:p>
      <w:r>
        <w:t xml:space="preserve">• Prefers flanking and hit-and-run attacks  </w:t>
      </w:r>
    </w:p>
    <w:p>
      <w:r>
        <w:t xml:space="preserve">• Uses Skirmisher to reposition before he's flanked  </w:t>
      </w:r>
    </w:p>
    <w:p>
      <w:r>
        <w:t>• Keeps monkey out of direct combat — uses it to scout and steal</w:t>
      </w:r>
    </w:p>
    <w:p>
      <w:pPr>
        <w:pStyle w:val="Heading1"/>
      </w:pPr>
      <w:r>
        <w:t>Willie, Garoff’s Monkey Companion</w:t>
      </w:r>
    </w:p>
    <w:p>
      <w:r>
        <w:t>Tiny beast, unaligned</w:t>
        <w:br/>
        <w:t>AC 13 • HP 7 (2d4 + 2) • Speed 30 ft., climb 30 ft.</w:t>
        <w:br/>
        <w:t>Skills: Perception +3, Sleight of Hand +4, Stealth +5</w:t>
        <w:br/>
        <w:t>Senses: Passive Perception 13</w:t>
        <w:br/>
        <w:t>Languages: Understands some commands from Garoff</w:t>
      </w:r>
    </w:p>
    <w:p>
      <w:pPr>
        <w:pStyle w:val="Heading3"/>
      </w:pPr>
      <w:r>
        <w:t>Traits</w:t>
      </w:r>
    </w:p>
    <w:p>
      <w:r>
        <w:t xml:space="preserve">• Keen Smell. Advantage on Perception (smell)  </w:t>
      </w:r>
    </w:p>
    <w:p>
      <w:r>
        <w:t xml:space="preserve">• Distracting Chatter (1/day). Causes disadvantage on a target’s next Perception check  </w:t>
      </w:r>
    </w:p>
    <w:p>
      <w:r>
        <w:t>• Pouch Thief. Can attempt Sleight of Hand to steal a small item (DC 13)</w:t>
      </w:r>
    </w:p>
    <w:p>
      <w:pPr>
        <w:pStyle w:val="Heading3"/>
      </w:pPr>
      <w:r>
        <w:t>Tactics</w:t>
      </w:r>
    </w:p>
    <w:p>
      <w:r>
        <w:t xml:space="preserve">• Uses Stealth to spy  </w:t>
      </w:r>
    </w:p>
    <w:p>
      <w:r>
        <w:t xml:space="preserve">• Interferes with casters by grabbing focus or pouch  </w:t>
      </w:r>
    </w:p>
    <w:p>
      <w:r>
        <w:t>• Will flee or hide when attacked</w:t>
      </w:r>
    </w:p>
    <w:p>
      <w:pPr>
        <w:pStyle w:val="Heading3"/>
      </w:pPr>
      <w:r>
        <w:t>Notes</w:t>
      </w:r>
    </w:p>
    <w:p>
      <w:r>
        <w:t>Garoff trusts Willie completely and becomes enraged if it’s harmed. Willie will flee if Garoff is defeated.</w:t>
      </w:r>
    </w:p>
    <w:p>
      <w:pPr>
        <w:pStyle w:val="Heading1"/>
      </w:pPr>
      <w:r>
        <w:t>Watchtower Sergeant</w:t>
      </w:r>
    </w:p>
    <w:p>
      <w:r>
        <w:t>Medium humanoid (human), lawful neutral</w:t>
        <w:br/>
        <w:t>Class Template: Fighter (Champion) 3</w:t>
        <w:br/>
        <w:t>Background: Military Veteran</w:t>
        <w:br/>
        <w:t>Faction: Watchtower Garrison Commander</w:t>
      </w:r>
    </w:p>
    <w:p>
      <w:pPr>
        <w:pStyle w:val="Heading3"/>
      </w:pPr>
      <w:r>
        <w:t>Armor Class</w:t>
      </w:r>
    </w:p>
    <w:p>
      <w:r>
        <w:t>18 (chainmail + shield)</w:t>
      </w:r>
    </w:p>
    <w:p>
      <w:pPr>
        <w:pStyle w:val="Heading3"/>
      </w:pPr>
      <w:r>
        <w:t>Hit Points</w:t>
      </w:r>
    </w:p>
    <w:p>
      <w:r>
        <w:t>45 (6d10 + 12)</w:t>
      </w:r>
    </w:p>
    <w:p>
      <w:pPr>
        <w:pStyle w:val="Heading3"/>
      </w:pPr>
      <w:r>
        <w:t>Speed</w:t>
      </w:r>
    </w:p>
    <w:p>
      <w:r>
        <w:t>30 ft.</w:t>
      </w:r>
    </w:p>
    <w:p>
      <w:r>
        <w:t>| STR | DEX | CON | INT | WIS | CHA |</w:t>
        <w:br/>
        <w:t>|-----|-----|-----|-----|-----|-----|</w:t>
        <w:br/>
        <w:t>| 16 (+3) | 12 (+1) | 14 (+2) | 10 (+0) | 11 (+0) | 13 (+1) |</w:t>
      </w:r>
    </w:p>
    <w:p>
      <w:pPr>
        <w:pStyle w:val="Heading3"/>
      </w:pPr>
      <w:r>
        <w:t>Saving Throws</w:t>
      </w:r>
    </w:p>
    <w:p>
      <w:r>
        <w:t xml:space="preserve">Str +5, Con +4  </w:t>
      </w:r>
    </w:p>
    <w:p>
      <w:pPr>
        <w:pStyle w:val="Heading3"/>
      </w:pPr>
      <w:r>
        <w:t>Skills</w:t>
      </w:r>
    </w:p>
    <w:p>
      <w:r>
        <w:t xml:space="preserve">Athletics +5, Intimidation +3, Perception +2  </w:t>
      </w:r>
    </w:p>
    <w:p>
      <w:pPr>
        <w:pStyle w:val="Heading3"/>
      </w:pPr>
      <w:r>
        <w:t>Languages</w:t>
      </w:r>
    </w:p>
    <w:p>
      <w:r>
        <w:t xml:space="preserve">Common, Goblin  </w:t>
      </w:r>
    </w:p>
    <w:p>
      <w:pPr>
        <w:pStyle w:val="Heading3"/>
      </w:pPr>
      <w:r>
        <w:t>Tools</w:t>
      </w:r>
    </w:p>
    <w:p>
      <w:r>
        <w:t xml:space="preserve">Dice set, smith’s tools  </w:t>
      </w:r>
    </w:p>
    <w:p>
      <w:pPr>
        <w:pStyle w:val="Heading3"/>
      </w:pPr>
      <w:r>
        <w:t>Senses</w:t>
      </w:r>
    </w:p>
    <w:p>
      <w:r>
        <w:t>Passive Perception 12</w:t>
      </w:r>
    </w:p>
    <w:p>
      <w:pPr>
        <w:pStyle w:val="Heading3"/>
      </w:pPr>
      <w:r>
        <w:t>Features</w:t>
      </w:r>
    </w:p>
    <w:p>
      <w:r>
        <w:t xml:space="preserve">• Fighting Style – Protection: Imposes disadvantage on attacks vs adjacent ally  </w:t>
      </w:r>
    </w:p>
    <w:p>
      <w:r>
        <w:t xml:space="preserve">• Second Wind (1/rest): Regain 1d10 + 3 HP  </w:t>
      </w:r>
    </w:p>
    <w:p>
      <w:r>
        <w:t xml:space="preserve">• Action Surge (1/rest): Gain additional action  </w:t>
      </w:r>
    </w:p>
    <w:p>
      <w:r>
        <w:t xml:space="preserve">• Improved Critical: Crits on 19–20  </w:t>
      </w:r>
    </w:p>
    <w:p>
      <w:r>
        <w:t>• Command Voice (1/day): Allies in 30 ft. reroll failed WIS saves vs fear/charm</w:t>
      </w:r>
    </w:p>
    <w:p>
      <w:pPr>
        <w:pStyle w:val="Heading3"/>
      </w:pPr>
      <w:r>
        <w:t>Actions</w:t>
      </w:r>
    </w:p>
    <w:p>
      <w:r>
        <w:t>Longsword. +5 to hit, 1d8 + 3 slashing (1d10 if two-handed)</w:t>
      </w:r>
    </w:p>
    <w:p>
      <w:r>
        <w:t>Javelin (x2). +4 to hit, 1d6 + 3 piercing, range 30/120 ft.</w:t>
      </w:r>
    </w:p>
    <w:p>
      <w:pPr>
        <w:pStyle w:val="Heading3"/>
      </w:pPr>
      <w:r>
        <w:t>Tactics</w:t>
      </w:r>
    </w:p>
    <w:p>
      <w:r>
        <w:t xml:space="preserve">• Begins fight with ranged javelin throws  </w:t>
      </w:r>
    </w:p>
    <w:p>
      <w:r>
        <w:t xml:space="preserve">• Uses Action Surge to follow up with melee strike  </w:t>
      </w:r>
    </w:p>
    <w:p>
      <w:r>
        <w:t xml:space="preserve">• Defends weaker units with Protection style  </w:t>
      </w:r>
    </w:p>
    <w:p>
      <w:r>
        <w:t>• Falls back to reinforce barracks if needed</w:t>
      </w:r>
    </w:p>
    <w:p>
      <w:pPr>
        <w:pStyle w:val="Heading1"/>
      </w:pPr>
      <w:r>
        <w:t>Wilderness Encounter Groups</w:t>
      </w:r>
    </w:p>
    <w:p>
      <w:pPr>
        <w:pStyle w:val="Heading1"/>
      </w:pPr>
      <w:r>
        <w:t>Encounter Groups – 5e Statblock Compilation</w:t>
      </w:r>
    </w:p>
    <w:p>
      <w:pPr>
        <w:pStyle w:val="Heading2"/>
      </w:pPr>
      <w:r>
        <w:t>Table of Contents</w:t>
      </w:r>
    </w:p>
    <w:p>
      <w:r>
        <w:t>• Celense Patrol</w:t>
      </w:r>
    </w:p>
    <w:p>
      <w:r>
        <w:t>• Mining Party</w:t>
      </w:r>
    </w:p>
    <w:p>
      <w:r>
        <w:t>• Xvart Band</w:t>
      </w:r>
    </w:p>
    <w:p>
      <w:r>
        <w:t>• Verbobonc Patrol</w:t>
      </w:r>
    </w:p>
    <w:p>
      <w:r>
        <w:t>• Goblin Band</w:t>
      </w:r>
    </w:p>
    <w:p>
      <w:pPr>
        <w:pStyle w:val="Heading1"/>
      </w:pPr>
      <w:r>
        <w:t>Celense Patrol – Kron Hills Elven Outriders</w:t>
      </w:r>
    </w:p>
    <w:p>
      <w:r>
        <w:t>A lawful-neutral detachment of elven forest rangers from Celene, patrolling the Kron Hills and nearby roads. Known for discipline and disdain for outsiders.</w:t>
      </w:r>
    </w:p>
    <w:p>
      <w:pPr>
        <w:pStyle w:val="Heading2"/>
      </w:pPr>
      <w:r>
        <w:t>🌿 Elven Serjeant (Celense Patrol Leader)</w:t>
      </w:r>
    </w:p>
    <w:p>
      <w:r>
        <w:t>Medium humanoid (elf), lawful neutral</w:t>
        <w:br/>
        <w:t>Class: Fighter (Champion) 4</w:t>
        <w:br/>
        <w:t>AC 17 (chain shirt + shield)</w:t>
        <w:br/>
        <w:t>HP 42 (4d10 + 12)</w:t>
        <w:br/>
        <w:t>Speed 30 ft.</w:t>
      </w:r>
    </w:p>
    <w:p>
      <w:r>
        <w:t>| STR | DEX | CON | INT | WIS | CHA |</w:t>
        <w:br/>
        <w:t>|-----|-----|-----|-----|-----|-----|</w:t>
        <w:br/>
        <w:t>| 13 (+1) | 16 (+3) | 14 (+2) | 11 (+0) | 12 (+1) | 10 (+0) |</w:t>
      </w:r>
    </w:p>
    <w:p>
      <w:r>
        <w:t>Saving Throws: Str +3, Con +4</w:t>
        <w:br/>
        <w:t>Skills: Perception +3, Survival +3</w:t>
        <w:br/>
        <w:t>Senses: Darkvision 60 ft., Passive Perception 13</w:t>
        <w:br/>
        <w:t>Languages: Elvish, Common, Sylvan</w:t>
        <w:br/>
        <w:t xml:space="preserve">Features: Fey Ancestry, Keen Senses, Improved Critical (19–20)  </w:t>
      </w:r>
    </w:p>
    <w:p>
      <w:r>
        <w:t>Actions:</w:t>
        <w:br/>
        <w:t>- Longsword. +5 to hit, 1d8+3 slashing (1d10+3 if two-handed)</w:t>
        <w:br/>
        <w:t>- Longbow. +5 to hit, 1d8+3 piercing, range 150/600</w:t>
      </w:r>
    </w:p>
    <w:p>
      <w:pPr>
        <w:pStyle w:val="Heading2"/>
      </w:pPr>
      <w:r>
        <w:t>🏹 Elven Soldiers (5x)</w:t>
      </w:r>
    </w:p>
    <w:p>
      <w:r>
        <w:t>Medium humanoid (elf), neutral</w:t>
        <w:br/>
        <w:t>Class: Fighter (Scout) 1</w:t>
        <w:br/>
        <w:t>AC 15 (leather armor + shield)</w:t>
        <w:br/>
        <w:t>HP 13 (2d8 + 4)</w:t>
        <w:br/>
        <w:t>Speed 30 ft.</w:t>
      </w:r>
    </w:p>
    <w:p>
      <w:r>
        <w:t>| STR | DEX | CON | INT | WIS | CHA |</w:t>
        <w:br/>
        <w:t>|-----|-----|-----|-----|-----|-----|</w:t>
        <w:br/>
        <w:t>| 11 (+0) | 15 (+2) | 14 (+2) | 10 (+0) | 11 (+0) | 9 (–1) |</w:t>
      </w:r>
    </w:p>
    <w:p>
      <w:r>
        <w:t>Skills: Perception +2, Stealth +4</w:t>
        <w:br/>
        <w:t>Senses: Darkvision 60 ft., Passive Perception 12</w:t>
        <w:br/>
        <w:t>Languages: Elvish, Common</w:t>
        <w:br/>
        <w:t>Features: Fey Ancestry, Keen Senses, Mask of the Wild (can hide in light foliage)</w:t>
      </w:r>
    </w:p>
    <w:p>
      <w:r>
        <w:t>Actions:</w:t>
        <w:br/>
        <w:t>- Shortsword. +4 to hit, 1d6+2 piercing</w:t>
        <w:br/>
        <w:t>- Shortbow. +4 to hit, 1d6+2 piercing, range 80/320</w:t>
      </w:r>
    </w:p>
    <w:p>
      <w:r>
        <w:t>Tactics:</w:t>
        <w:br/>
        <w:t>Soldiers move in skirmish formation and prefer ranged attacks. Serjeant issues orders and maintains morale.</w:t>
      </w:r>
    </w:p>
    <w:p>
      <w:pPr>
        <w:pStyle w:val="Heading1"/>
      </w:pPr>
      <w:r>
        <w:t>Mining Party – Dwarven Prospecting Crew</w:t>
      </w:r>
    </w:p>
    <w:p>
      <w:r>
        <w:t>A neutral-aligned expedition of dwarves and gnomes probing the Kron Hills for mithral or rare stones. Heavily armed for wilderness defense.</w:t>
      </w:r>
    </w:p>
    <w:p>
      <w:pPr>
        <w:pStyle w:val="Heading2"/>
      </w:pPr>
      <w:r>
        <w:t>🔨 Dwarf Foreman</w:t>
      </w:r>
    </w:p>
    <w:p>
      <w:r>
        <w:t>Medium humanoid (dwarf), neutral</w:t>
        <w:br/>
        <w:t>Class: Fighter 3</w:t>
        <w:br/>
        <w:t>AC 16 (scale mail + shield)</w:t>
        <w:br/>
        <w:t>HP 38 (3d10 + 12)</w:t>
        <w:br/>
        <w:t>Speed 25 ft.</w:t>
      </w:r>
    </w:p>
    <w:p>
      <w:r>
        <w:t>| STR | DEX | CON | INT | WIS | CHA |</w:t>
        <w:br/>
        <w:t>|-----|-----|-----|-----|-----|-----|</w:t>
        <w:br/>
        <w:t>| 15 (+2) | 11 (+0) | 16 (+3) | 10 (+0) | 11 (+0) | 10 (+0) |</w:t>
      </w:r>
    </w:p>
    <w:p>
      <w:r>
        <w:t>Saving Throws: Str +4, Con +5</w:t>
        <w:br/>
        <w:t>Skills: Athletics +4, History +2, Survival +2</w:t>
        <w:br/>
        <w:t>Senses: Darkvision 60 ft., Passive Perception 10</w:t>
        <w:br/>
        <w:t>Languages: Dwarvish, Common</w:t>
        <w:br/>
        <w:t>Features: Dwarven Resilience, Stonecunning, Second Wind (1/rest), Action Surge (1/rest)</w:t>
      </w:r>
    </w:p>
    <w:p>
      <w:r>
        <w:t>Actions:</w:t>
        <w:br/>
        <w:t>- Warhammer. +4 to hit, 1d8+2 bludgeoning (1d10+2 two-handed)</w:t>
        <w:br/>
        <w:t>- Throwing Hammer. +4 to hit, 1d6+2, range 20/60</w:t>
      </w:r>
    </w:p>
    <w:p>
      <w:pPr>
        <w:pStyle w:val="Heading2"/>
      </w:pPr>
      <w:r>
        <w:t>⛏ Gnome Surveyors (2x)</w:t>
      </w:r>
    </w:p>
    <w:p>
      <w:r>
        <w:t>Small humanoid (gnome), neutral</w:t>
        <w:br/>
        <w:t>Class: Expert (CR 1/4 equivalents)</w:t>
        <w:br/>
        <w:t>AC 13 (leather armor)</w:t>
        <w:br/>
        <w:t>HP 10 (2d6 + 3)</w:t>
        <w:br/>
        <w:t>Speed 25 ft.</w:t>
      </w:r>
    </w:p>
    <w:p>
      <w:r>
        <w:t>| STR | DEX | CON | INT | WIS | CHA |</w:t>
        <w:br/>
        <w:t>|-----|-----|-----|-----|-----|-----|</w:t>
        <w:br/>
        <w:t>| 8 (–1) | 14 (+2) | 12 (+1) | 14 (+2) | 10 (+0) | 11 (+0) |</w:t>
      </w:r>
    </w:p>
    <w:p>
      <w:r>
        <w:t>Skills: Investigation +4, Perception +2, Stealth +4</w:t>
        <w:br/>
        <w:t>Senses: Darkvision 60 ft., Passive Perception 12</w:t>
        <w:br/>
        <w:t>Languages: Gnomish, Common</w:t>
        <w:br/>
        <w:t>Features: Gnome Cunning (advantage on mental saves vs magic)</w:t>
      </w:r>
    </w:p>
    <w:p>
      <w:r>
        <w:t>Actions:</w:t>
        <w:br/>
        <w:t>- Light Crossbow. +4 to hit, 1d8 piercing</w:t>
        <w:br/>
        <w:t>- Pickaxe (Light). +3 to hit, 1d6 bludgeoning</w:t>
      </w:r>
    </w:p>
    <w:p>
      <w:pPr>
        <w:pStyle w:val="Heading2"/>
      </w:pPr>
      <w:r>
        <w:t>🫏 Pack Mules (2x)</w:t>
      </w:r>
    </w:p>
    <w:p>
      <w:r>
        <w:t>Medium beast, unaligned</w:t>
        <w:br/>
        <w:t>AC 10 • HP 11 (2d8) • Speed 40 ft.</w:t>
        <w:br/>
        <w:t>STR 14 (+2) • CON 13 (+1)</w:t>
        <w:br/>
        <w:t>- Can carry up to 420 lbs</w:t>
        <w:br/>
        <w:t>- Immune to fear and fatigue while with dwarves</w:t>
      </w:r>
    </w:p>
    <w:p>
      <w:pPr>
        <w:pStyle w:val="Heading3"/>
      </w:pPr>
      <w:r>
        <w:t>Equipment</w:t>
      </w:r>
    </w:p>
    <w:p>
      <w:r>
        <w:t xml:space="preserve">• Surveying tools, picks, climbing gear, gem pouches  </w:t>
      </w:r>
    </w:p>
    <w:p>
      <w:r>
        <w:t xml:space="preserve">• Warrant of passage from Verbobonc Guild  </w:t>
      </w:r>
    </w:p>
    <w:p>
      <w:r>
        <w:t>• 2 healing potions, mithral sample pouch (50 gp value)</w:t>
      </w:r>
    </w:p>
    <w:p>
      <w:pPr>
        <w:pStyle w:val="Heading1"/>
      </w:pPr>
      <w:r>
        <w:t>Xvart Band – Blue-Skinned Marauders</w:t>
      </w:r>
    </w:p>
    <w:p>
      <w:r>
        <w:t>A chaotic evil roaming gang of shrieking, cowardly humanoids. Known for raiding camps, hiding in crevices, and worshipping twisted gods of chaos and vermin.</w:t>
      </w:r>
    </w:p>
    <w:p>
      <w:pPr>
        <w:pStyle w:val="Heading2"/>
      </w:pPr>
      <w:r>
        <w:t>🧨 Xvart Leader</w:t>
      </w:r>
    </w:p>
    <w:p>
      <w:r>
        <w:t>Small humanoid (xvart), chaotic evil</w:t>
        <w:br/>
        <w:t>Class: Warlock (Fiend Patron) 2</w:t>
        <w:br/>
        <w:t>AC 13 (leather armor)</w:t>
        <w:br/>
        <w:t>HP 18 (4d6 + 4)</w:t>
        <w:br/>
        <w:t>Speed 30 ft.</w:t>
      </w:r>
    </w:p>
    <w:p>
      <w:r>
        <w:t>| STR | DEX | CON | INT | WIS | CHA |</w:t>
        <w:br/>
        <w:t>|-----|-----|-----|-----|-----|-----|</w:t>
        <w:br/>
        <w:t>| 8 (–1) | 14 (+2) | 12 (+1) | 10 (+0) | 8 (–1) | 15 (+2) |</w:t>
      </w:r>
    </w:p>
    <w:p>
      <w:r>
        <w:t>Saving Throws: Wis +1, Cha +4</w:t>
        <w:br/>
        <w:t>Skills: Deception +4, Stealth +4</w:t>
        <w:br/>
        <w:t>Senses: Darkvision 60 ft., Passive Perception 9</w:t>
        <w:br/>
        <w:t>Languages: Abyssal, Goblin, Common</w:t>
        <w:br/>
        <w:t>Features: Pact Magic (DC 12), Pack Tactics</w:t>
      </w:r>
    </w:p>
    <w:p>
      <w:r>
        <w:t>Cantrips: Eldritch Blast, Thaumaturgy</w:t>
        <w:br/>
        <w:t>1st-level (2 slots): Hellish Rebuke, Arms of Hadar</w:t>
      </w:r>
    </w:p>
    <w:p>
      <w:r>
        <w:t>Actions:</w:t>
        <w:br/>
        <w:t>- Dagger. +4 to hit, 1d4 + 2 piercing</w:t>
        <w:br/>
        <w:t>- Eldritch Blast. +4 to hit, 1d10 force</w:t>
      </w:r>
    </w:p>
    <w:p>
      <w:pPr>
        <w:pStyle w:val="Heading2"/>
      </w:pPr>
      <w:r>
        <w:t>👹 Xvart Raiders (4x)</w:t>
      </w:r>
    </w:p>
    <w:p>
      <w:r>
        <w:t>Small humanoid (xvart), chaotic evil</w:t>
        <w:br/>
        <w:t>AC 12 • HP 9 (2d6 + 2) • Speed 30 ft.</w:t>
      </w:r>
    </w:p>
    <w:p>
      <w:r>
        <w:t>| STR | DEX | CON | INT | WIS | CHA |</w:t>
        <w:br/>
        <w:t>|-----|-----|-----|-----|-----|-----|</w:t>
        <w:br/>
        <w:t>| 10 (+0) | 14 (+2) | 12 (+1) | 8 (–1) | 8 (–1) | 10 (+0) |</w:t>
      </w:r>
    </w:p>
    <w:p>
      <w:r>
        <w:t>Skills: Stealth +4</w:t>
        <w:br/>
        <w:t>Senses: Darkvision 60 ft., Passive Perception 9</w:t>
        <w:br/>
        <w:t>Languages: Goblin</w:t>
      </w:r>
    </w:p>
    <w:p>
      <w:r>
        <w:t>Features:</w:t>
        <w:br/>
        <w:t>- Pack Tactics. Advantage on attack rolls if ally is within 5 ft.</w:t>
      </w:r>
    </w:p>
    <w:p>
      <w:r>
        <w:t>Actions:</w:t>
        <w:br/>
        <w:t>- Scimitar. +4 to hit, 1d6 + 2 slashing</w:t>
        <w:br/>
        <w:t>- Shriek (1/day). Frightens one creature within 10 ft. (DC 10 WIS)</w:t>
      </w:r>
    </w:p>
    <w:p>
      <w:pPr>
        <w:pStyle w:val="Heading2"/>
      </w:pPr>
      <w:r>
        <w:t>🍄 Pet Shrieker</w:t>
      </w:r>
    </w:p>
    <w:p>
      <w:r>
        <w:t>Medium plant, unaligned</w:t>
        <w:br/>
        <w:t>AC 5 • HP 13 (2d8 + 4) • Speed 0 ft.</w:t>
        <w:br/>
        <w:t>Senses: Blindsight 30 ft. (blind beyond), Passive Perception 10</w:t>
      </w:r>
    </w:p>
    <w:p>
      <w:r>
        <w:t>Traits:</w:t>
        <w:br/>
        <w:t>- Shriek. Emits loud screech if a creature moves within 30 ft.</w:t>
        <w:br/>
        <w:t xml:space="preserve">  Lasts 1 minute, alerting nearby enemies</w:t>
      </w:r>
    </w:p>
    <w:p>
      <w:pPr>
        <w:pStyle w:val="Heading3"/>
      </w:pPr>
      <w:r>
        <w:t>Tactics</w:t>
      </w:r>
    </w:p>
    <w:p>
      <w:r>
        <w:t xml:space="preserve">• Ambushes from crevices, all-in on the first round  </w:t>
      </w:r>
    </w:p>
    <w:p>
      <w:r>
        <w:t xml:space="preserve">• Leader uses Arms of Hadar followed by retreat  </w:t>
      </w:r>
    </w:p>
    <w:p>
      <w:r>
        <w:t>• Shrieker placed to trigger and cover escape</w:t>
      </w:r>
    </w:p>
    <w:p>
      <w:pPr>
        <w:pStyle w:val="Heading1"/>
      </w:pPr>
      <w:r>
        <w:t>Verbobonc Patrol – Civil Guard Unit</w:t>
      </w:r>
    </w:p>
    <w:p>
      <w:r>
        <w:t>A lawful good detachment of mounted soldiers and a knight from Verbobonc. Routinely patrols roads near Hommlet, Kron Hills, and trade routes.</w:t>
      </w:r>
    </w:p>
    <w:p>
      <w:pPr>
        <w:pStyle w:val="Heading2"/>
      </w:pPr>
      <w:r>
        <w:t>🛡 Patrol Knight (Captain)</w:t>
      </w:r>
    </w:p>
    <w:p>
      <w:r>
        <w:t>Medium humanoid (human), lawful good</w:t>
        <w:br/>
        <w:t>Class: Paladin 4</w:t>
        <w:br/>
        <w:t>AC 18 (chainmail + shield)</w:t>
        <w:br/>
        <w:t>HP 48 (4d10 + 16)</w:t>
        <w:br/>
        <w:t>Speed 30 ft.</w:t>
      </w:r>
    </w:p>
    <w:p>
      <w:r>
        <w:t>| STR | DEX | CON | INT | WIS | CHA |</w:t>
        <w:br/>
        <w:t>|-----|-----|-----|-----|-----|-----|</w:t>
        <w:br/>
        <w:t>| 16 (+3) | 10 (+0) | 16 (+3) | 11 (+0) | 12 (+1) | 14 (+2) |</w:t>
      </w:r>
    </w:p>
    <w:p>
      <w:r>
        <w:t>Saving Throws: Wis +3, Cha +4</w:t>
        <w:br/>
        <w:t>Skills: Athletics +5, Insight +3, Persuasion +4</w:t>
        <w:br/>
        <w:t>Senses: Passive Perception 11</w:t>
        <w:br/>
        <w:t>Languages: Common, Elvish</w:t>
        <w:br/>
        <w:t>Features: Lay on Hands (20 HP), Divine Sense (4/day), Fighting Style: Defense, Divine Smite</w:t>
      </w:r>
    </w:p>
    <w:p>
      <w:r>
        <w:t>Actions:</w:t>
        <w:br/>
        <w:t>- Longsword. +5 to hit, 1d8+3 slashing</w:t>
        <w:br/>
        <w:t>- Javelin (x3). +4 to hit, 1d6+3 piercing, 30/120</w:t>
        <w:br/>
        <w:t>- Smite. Expends spell slot to deal +2d8 radiant</w:t>
      </w:r>
    </w:p>
    <w:p>
      <w:pPr>
        <w:pStyle w:val="Heading2"/>
      </w:pPr>
      <w:r>
        <w:t>🚨 Guards (4x)</w:t>
      </w:r>
    </w:p>
    <w:p>
      <w:r>
        <w:t>Medium humanoid (human), lawful good</w:t>
        <w:br/>
        <w:t>AC 16 (chainmail + shield)</w:t>
        <w:br/>
        <w:t>HP 11 (2d8 + 2)</w:t>
        <w:br/>
        <w:t>Speed 30 ft.</w:t>
      </w:r>
    </w:p>
    <w:p>
      <w:r>
        <w:t>| STR | DEX | CON | INT | WIS | CHA |</w:t>
        <w:br/>
        <w:t>|-----|-----|-----|-----|-----|-----|</w:t>
        <w:br/>
        <w:t>| 13 (+1) | 11 (+0) | 12 (+1) | 10 (+0) | 10 (+0) | 10 (+0) |</w:t>
      </w:r>
    </w:p>
    <w:p>
      <w:r>
        <w:t>Actions:</w:t>
        <w:br/>
        <w:t>- Spear. +3 to hit, 1d6+1 piercing (1d8 two-handed)</w:t>
        <w:br/>
        <w:t>- Javelin. +3 to hit, 1d6+1 piercing, 30/120</w:t>
      </w:r>
    </w:p>
    <w:p>
      <w:pPr>
        <w:pStyle w:val="Heading2"/>
      </w:pPr>
      <w:r>
        <w:t>🐎 Warhorses (2x)</w:t>
      </w:r>
    </w:p>
    <w:p>
      <w:r>
        <w:t>Large beast, unaligned</w:t>
        <w:br/>
        <w:t>AC 11 • HP 19 (3d10 + 3) • Speed 60 ft.</w:t>
      </w:r>
    </w:p>
    <w:p>
      <w:r>
        <w:t>| STR | DEX | CON | INT | WIS | CHA |</w:t>
        <w:br/>
        <w:t>|-----|-----|-----|-----|-----|-----|</w:t>
        <w:br/>
        <w:t>| 16 (+3) | 12 (+1) | 13 (+1) | 2 (–4) | 12 (+1) | 7 (–2) |</w:t>
      </w:r>
    </w:p>
    <w:p>
      <w:r>
        <w:t>Actions:</w:t>
        <w:br/>
        <w:t>- Hooves. +6 to hit, 2d6+4 bludgeoning</w:t>
      </w:r>
    </w:p>
    <w:p>
      <w:pPr>
        <w:pStyle w:val="Heading3"/>
      </w:pPr>
      <w:r>
        <w:t>Equipment</w:t>
      </w:r>
    </w:p>
    <w:p>
      <w:r>
        <w:t xml:space="preserve">• Patrol tabards with city sigil  </w:t>
      </w:r>
    </w:p>
    <w:p>
      <w:r>
        <w:t xml:space="preserve">• Dispatch log and sealed arrest orders  </w:t>
      </w:r>
    </w:p>
    <w:p>
      <w:r>
        <w:t>• Healing kit, 2 potions of healing, horn of alarm</w:t>
      </w:r>
    </w:p>
    <w:p>
      <w:pPr>
        <w:pStyle w:val="Heading1"/>
      </w:pPr>
      <w:r>
        <w:t>Goblin Band – Roadside Ambushers</w:t>
      </w:r>
    </w:p>
    <w:p>
      <w:r>
        <w:t>A chaotic evil hunting group from the Gnarley edge, known for sudden attacks, dirty tactics, and striking after sundown. Includes brute, scout, and minions.</w:t>
      </w:r>
    </w:p>
    <w:p>
      <w:pPr>
        <w:pStyle w:val="Heading2"/>
      </w:pPr>
      <w:r>
        <w:t>👹 Goblin Brute</w:t>
      </w:r>
    </w:p>
    <w:p>
      <w:r>
        <w:t>Small humanoid (goblinoid), chaotic evil</w:t>
        <w:br/>
        <w:t>Class: Barbarian 2</w:t>
        <w:br/>
        <w:t>AC 14 (hide + DEX)</w:t>
        <w:br/>
        <w:t>HP 27 (4d8 + 9)</w:t>
        <w:br/>
        <w:t>Speed 30 ft.</w:t>
      </w:r>
    </w:p>
    <w:p>
      <w:r>
        <w:t>| STR | DEX | CON | INT | WIS | CHA |</w:t>
        <w:br/>
        <w:t>|-----|-----|-----|-----|-----|-----|</w:t>
        <w:br/>
        <w:t>| 14 (+2) | 14 (+2) | 16 (+3) | 8 (–1) | 10 (+0) | 8 (–1) |</w:t>
      </w:r>
    </w:p>
    <w:p>
      <w:r>
        <w:t>Features:</w:t>
        <w:br/>
        <w:t>- Rage (2/day): Bonus damage, resistance to B/P/S</w:t>
        <w:br/>
        <w:t>- Reckless Attack</w:t>
        <w:br/>
        <w:t>- Darkvision 60 ft., Nimble Escape (Disengage/Hide as bonus action)</w:t>
      </w:r>
    </w:p>
    <w:p>
      <w:r>
        <w:t>Actions:</w:t>
        <w:br/>
        <w:t>- Battleaxe. +4 to hit, 1d8+2 slashing</w:t>
        <w:br/>
        <w:t>- Throwing Axe. +4 to hit, 1d6+2, range 20/60</w:t>
      </w:r>
    </w:p>
    <w:p>
      <w:pPr>
        <w:pStyle w:val="Heading2"/>
      </w:pPr>
      <w:r>
        <w:t>🏹 Goblin Archer</w:t>
      </w:r>
    </w:p>
    <w:p>
      <w:r>
        <w:t>Small humanoid (goblinoid), chaotic evil</w:t>
        <w:br/>
        <w:t>AC 15 (leather + DEX)</w:t>
        <w:br/>
        <w:t>HP 13 (2d8 + 4)</w:t>
        <w:br/>
        <w:t>Speed 30 ft.</w:t>
      </w:r>
    </w:p>
    <w:p>
      <w:r>
        <w:t>| STR | DEX | CON | INT | WIS | CHA |</w:t>
        <w:br/>
        <w:t>|-----|-----|-----|-----|-----|-----|</w:t>
        <w:br/>
        <w:t>| 8 (–1) | 16 (+3) | 14 (+2) | 10 (+0) | 10 (+0) | 8 (–1) |</w:t>
      </w:r>
    </w:p>
    <w:p>
      <w:r>
        <w:t>Actions:</w:t>
        <w:br/>
        <w:t>- Shortbow. +5 to hit, 1d6+3 piercing, 80/320</w:t>
        <w:br/>
        <w:t>- Scimitar. +4 to hit, 1d6+2 slashing</w:t>
      </w:r>
    </w:p>
    <w:p>
      <w:r>
        <w:t>Tactics: Targets spellcasters or rear ranks, then flees to reposition</w:t>
      </w:r>
    </w:p>
    <w:p>
      <w:pPr>
        <w:pStyle w:val="Heading2"/>
      </w:pPr>
      <w:r>
        <w:t>💀 Goblin Mob (3x)</w:t>
      </w:r>
    </w:p>
    <w:p>
      <w:r>
        <w:t>Small humanoid (goblinoid), chaotic evil</w:t>
        <w:br/>
        <w:t>AC 13 (leather armor)</w:t>
        <w:br/>
        <w:t>HP 7 (2d6)</w:t>
        <w:br/>
        <w:t>Speed 30 ft.</w:t>
      </w:r>
    </w:p>
    <w:p>
      <w:r>
        <w:t>Actions:</w:t>
        <w:br/>
        <w:t>- Scimitar. +4 to hit, 1d6+2 slashing</w:t>
      </w:r>
    </w:p>
    <w:p>
      <w:r>
        <w:t>Traits:</w:t>
        <w:br/>
        <w:t>- Nimble Escape</w:t>
      </w:r>
    </w:p>
    <w:p>
      <w:pPr>
        <w:pStyle w:val="Heading3"/>
      </w:pPr>
      <w:r>
        <w:t>Encounter Tactics</w:t>
      </w:r>
    </w:p>
    <w:p>
      <w:r>
        <w:t xml:space="preserve">• Strike and flee, using surprise and terrain  </w:t>
      </w:r>
    </w:p>
    <w:p>
      <w:r>
        <w:t xml:space="preserve">• Brute leads charge, Mob swarms, Archer covers  </w:t>
      </w:r>
    </w:p>
    <w:p>
      <w:r>
        <w:t>• Retreats if leader is slain or at half strength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