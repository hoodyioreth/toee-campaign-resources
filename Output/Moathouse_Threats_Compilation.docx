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Moathouse Threats – 5e Statblock Compilation</w:t>
      </w:r>
    </w:p>
    <w:p>
      <w:pPr>
        <w:pStyle w:val="Heading1"/>
      </w:pPr>
      <w:r>
        <w:t>Moathouse Threats – Statblock Compilation</w:t>
      </w:r>
    </w:p>
    <w:p>
      <w:pPr>
        <w:pStyle w:val="Heading2"/>
      </w:pPr>
      <w:r>
        <w:t>Table of Contents</w:t>
      </w:r>
    </w:p>
    <w:p>
      <w:r>
        <w:t>• Lareth the Beautiful</w:t>
      </w:r>
    </w:p>
    <w:p>
      <w:r>
        <w:t>• Moathouse Commander</w:t>
      </w:r>
    </w:p>
    <w:p>
      <w:r>
        <w:t>• Moathouse Patrol Encounter Block</w:t>
      </w:r>
    </w:p>
    <w:p>
      <w:r>
        <w:t>• Moathouse Gnoll Warband Encounter Block</w:t>
      </w:r>
    </w:p>
    <w:p>
      <w:pPr>
        <w:pStyle w:val="Heading1"/>
      </w:pPr>
      <w:r>
        <w:t>Lareth the Beautiful</w:t>
      </w:r>
    </w:p>
    <w:p>
      <w:r>
        <w:t>Medium humanoid (human), neutral evil</w:t>
        <w:br/>
        <w:t>Class: Warlock (Great Old One) 5 / Cleric (Trickery) 3</w:t>
        <w:br/>
        <w:t>Background: Cult Leader</w:t>
        <w:br/>
        <w:t>Race: Human (Flan-Oerid mix)</w:t>
        <w:br/>
        <w:t>Role: Charismatic commander, manipulator, cult recruiter</w:t>
      </w:r>
    </w:p>
    <w:p>
      <w:pPr>
        <w:pStyle w:val="Heading3"/>
      </w:pPr>
      <w:r>
        <w:t>Armor Class</w:t>
      </w:r>
    </w:p>
    <w:p>
      <w:r>
        <w:t>18 (Chain shirt + Shield + Warding Bond)</w:t>
      </w:r>
    </w:p>
    <w:p>
      <w:pPr>
        <w:pStyle w:val="Heading3"/>
      </w:pPr>
      <w:r>
        <w:t>Hit Points</w:t>
      </w:r>
    </w:p>
    <w:p>
      <w:r>
        <w:t>64 (8d8 + 24)</w:t>
      </w:r>
    </w:p>
    <w:p>
      <w:pPr>
        <w:pStyle w:val="Heading3"/>
      </w:pPr>
      <w:r>
        <w:t>Speed</w:t>
      </w:r>
    </w:p>
    <w:p>
      <w:r>
        <w:t>30 ft.</w:t>
      </w:r>
    </w:p>
    <w:p>
      <w:r>
        <w:t>| STR | DEX | CON | INT | WIS | CHA |</w:t>
        <w:br/>
        <w:t>|-----|-----|-----|-----|-----|-----|</w:t>
        <w:br/>
        <w:t>| 10 (+0) | 14 (+2) | 16 (+3) | 14 (+2) | 16 (+3) | 18 (+4) |</w:t>
      </w:r>
    </w:p>
    <w:p>
      <w:pPr>
        <w:pStyle w:val="Heading3"/>
      </w:pPr>
      <w:r>
        <w:t>Saving Throws</w:t>
      </w:r>
    </w:p>
    <w:p>
      <w:r>
        <w:t xml:space="preserve">Wis +6, Cha +7  </w:t>
      </w:r>
    </w:p>
    <w:p>
      <w:pPr>
        <w:pStyle w:val="Heading3"/>
      </w:pPr>
      <w:r>
        <w:t>Skills</w:t>
      </w:r>
    </w:p>
    <w:p>
      <w:r>
        <w:t xml:space="preserve">Deception +8, Insight +6, Religion +5, Persuasion +8  </w:t>
      </w:r>
    </w:p>
    <w:p>
      <w:pPr>
        <w:pStyle w:val="Heading3"/>
      </w:pPr>
      <w:r>
        <w:t>Tools</w:t>
      </w:r>
    </w:p>
    <w:p>
      <w:r>
        <w:t xml:space="preserve">Disguise kit, Calligraphy set  </w:t>
      </w:r>
    </w:p>
    <w:p>
      <w:pPr>
        <w:pStyle w:val="Heading3"/>
      </w:pPr>
      <w:r>
        <w:t>Languages</w:t>
      </w:r>
    </w:p>
    <w:p>
      <w:r>
        <w:t xml:space="preserve">Common, Abyssal, Elvish  </w:t>
      </w:r>
    </w:p>
    <w:p>
      <w:pPr>
        <w:pStyle w:val="Heading3"/>
      </w:pPr>
      <w:r>
        <w:t>Senses</w:t>
      </w:r>
    </w:p>
    <w:p>
      <w:r>
        <w:t>Passive Insight 16, Passive Perception 13</w:t>
      </w:r>
    </w:p>
    <w:p>
      <w:pPr>
        <w:pStyle w:val="Heading3"/>
      </w:pPr>
      <w:r>
        <w:t>Features</w:t>
      </w:r>
    </w:p>
    <w:p>
      <w:r>
        <w:t xml:space="preserve">• Channel Divinity (Trickery): Invoke Duplicity – create illusory double to cast spells through  </w:t>
      </w:r>
    </w:p>
    <w:p>
      <w:r>
        <w:t xml:space="preserve">• Great Old One Patron: Awakened Mind (telepathy 30 ft.), spells flavored as dream-invading whispers  </w:t>
      </w:r>
    </w:p>
    <w:p>
      <w:r>
        <w:t xml:space="preserve">• Pact Boon – Pact of the Chain: Familiar (imp), used to spy or relay whispered suggestions  </w:t>
      </w:r>
    </w:p>
    <w:p>
      <w:r>
        <w:t xml:space="preserve">• Warding Bond (on familiar): Split damage, +1 AC/saves to Lareth  </w:t>
      </w:r>
    </w:p>
    <w:p>
      <w:r>
        <w:t xml:space="preserve">• Agonizing Blast (Invocation): Add CHA to Eldritch Blast  </w:t>
      </w:r>
    </w:p>
    <w:p>
      <w:r>
        <w:t>• Mask of Many Faces (Invocation): At-will Disguise Self</w:t>
      </w:r>
    </w:p>
    <w:p>
      <w:pPr>
        <w:pStyle w:val="Heading3"/>
      </w:pPr>
      <w:r>
        <w:t>Spellcasting (Warlock 5 / Cleric 3)</w:t>
      </w:r>
    </w:p>
    <w:p>
      <w:r>
        <w:t>Spell Save DC 15, Spell Attack +7</w:t>
      </w:r>
    </w:p>
    <w:p>
      <w:r>
        <w:t>Eldritch Blast, Thaumaturgy, Guidance, Minor Illusion</w:t>
      </w:r>
    </w:p>
    <w:p>
      <w:r>
        <w:t>Hold Person, Counterspell, Fear, Armor of Agathys</w:t>
      </w:r>
    </w:p>
    <w:p>
      <w:r>
        <w:t>Bless, Command, Dispel Magic, Spiritual Weapon, Warding Bond</w:t>
      </w:r>
    </w:p>
    <w:p>
      <w:pPr>
        <w:pStyle w:val="Heading3"/>
      </w:pPr>
      <w:r>
        <w:t>Actions</w:t>
      </w:r>
    </w:p>
    <w:p>
      <w:r>
        <w:t>Eldritch Blast (2 beams). +7 to hit, range 120 ft.,</w:t>
        <w:br/>
        <w:t>Hit: 1d10 + 4 force each</w:t>
      </w:r>
    </w:p>
    <w:p>
      <w:r>
        <w:t>Spiritual Weapon (Bonus Action). +7 to hit, 1d8 + 4 force</w:t>
        <w:br/>
        <w:t>(appears as black-bladed spectral dagger)</w:t>
      </w:r>
    </w:p>
    <w:p>
      <w:pPr>
        <w:pStyle w:val="Heading3"/>
      </w:pPr>
      <w:r>
        <w:t>Bonus Actions</w:t>
      </w:r>
    </w:p>
    <w:p>
      <w:r>
        <w:t>Invoke Duplicity (Channel Divinity). Create illusory clone (concentration), can cast spells through its space</w:t>
      </w:r>
    </w:p>
    <w:p>
      <w:pPr>
        <w:pStyle w:val="Heading3"/>
      </w:pPr>
      <w:r>
        <w:t>Tactics</w:t>
      </w:r>
    </w:p>
    <w:p>
      <w:r>
        <w:t xml:space="preserve">• Opens with Bless or Warding Bond on imp  </w:t>
      </w:r>
    </w:p>
    <w:p>
      <w:r>
        <w:t xml:space="preserve">• Uses Eldritch Blast through duplicate and Spiritual Weapon </w:t>
      </w:r>
    </w:p>
    <w:p>
      <w:r>
        <w:t xml:space="preserve">• Controls with Fear or Hold Person </w:t>
      </w:r>
    </w:p>
    <w:p>
      <w:r>
        <w:t xml:space="preserve">• Retreats if below 25 HP or duplicate is dispelled  </w:t>
      </w:r>
    </w:p>
    <w:p>
      <w:pPr>
        <w:pStyle w:val="Heading3"/>
      </w:pPr>
      <w:r>
        <w:t>Morale</w:t>
      </w:r>
    </w:p>
    <w:p>
      <w:r>
        <w:t>Fights to the death with cultists nearby. Otherwise, may surrender or vanish with imp aid.</w:t>
      </w:r>
    </w:p>
    <w:p>
      <w:pPr>
        <w:pStyle w:val="Heading3"/>
      </w:pPr>
      <w:r>
        <w:t>Treasure</w:t>
      </w:r>
    </w:p>
    <w:p>
      <w:r>
        <w:t xml:space="preserve">• +1 Rod (focus) carved with swirling tentacles  </w:t>
      </w:r>
    </w:p>
    <w:p>
      <w:r>
        <w:t xml:space="preserve">• Scroll: Summon Aberration </w:t>
      </w:r>
    </w:p>
    <w:p>
      <w:r>
        <w:t xml:space="preserve">• Secret missive from Earth Temple (TZGY mark)  </w:t>
      </w:r>
    </w:p>
    <w:p>
      <w:r>
        <w:t>• 124 gp, 3 obsidian gems (25 gp each), vial of dreamlily poison</w:t>
      </w:r>
    </w:p>
    <w:p>
      <w:pPr>
        <w:pStyle w:val="Heading1"/>
      </w:pPr>
      <w:r>
        <w:t>Moathouse Commander</w:t>
      </w:r>
    </w:p>
    <w:p>
      <w:r>
        <w:t>Medium humanoid (human), chaotic neutral</w:t>
        <w:br/>
        <w:t>Class: Fighter (Champion) 5</w:t>
        <w:br/>
        <w:t>Background: Mercenary Leader</w:t>
        <w:br/>
        <w:t>Race: Human (Oerid)</w:t>
        <w:br/>
        <w:t>Role: Tactical thug, corrupted contractor, local enforcer</w:t>
      </w:r>
    </w:p>
    <w:p>
      <w:pPr>
        <w:pStyle w:val="Heading3"/>
      </w:pPr>
      <w:r>
        <w:t>Armor Class</w:t>
      </w:r>
    </w:p>
    <w:p>
      <w:r>
        <w:t>16 (chain shirt + Defense style)</w:t>
      </w:r>
    </w:p>
    <w:p>
      <w:pPr>
        <w:pStyle w:val="Heading3"/>
      </w:pPr>
      <w:r>
        <w:t>Hit Points</w:t>
      </w:r>
    </w:p>
    <w:p>
      <w:r>
        <w:t>52 (5d10 + 20)</w:t>
      </w:r>
    </w:p>
    <w:p>
      <w:pPr>
        <w:pStyle w:val="Heading3"/>
      </w:pPr>
      <w:r>
        <w:t>Speed</w:t>
      </w:r>
    </w:p>
    <w:p>
      <w:r>
        <w:t>30 ft.</w:t>
      </w:r>
    </w:p>
    <w:p>
      <w:r>
        <w:t>| STR | DEX | CON | INT | WIS | CHA |</w:t>
        <w:br/>
        <w:t>|-----|-----|-----|-----|-----|-----|</w:t>
        <w:br/>
        <w:t>| 16 (+3) | 12 (+1) | 18 (+4) | 10 (+0) | 11 (+0) | 14 (+2) |</w:t>
      </w:r>
    </w:p>
    <w:p>
      <w:pPr>
        <w:pStyle w:val="Heading3"/>
      </w:pPr>
      <w:r>
        <w:t>Saving Throws</w:t>
      </w:r>
    </w:p>
    <w:p>
      <w:r>
        <w:t xml:space="preserve">Str +6, Con +7  </w:t>
      </w:r>
    </w:p>
    <w:p>
      <w:pPr>
        <w:pStyle w:val="Heading3"/>
      </w:pPr>
      <w:r>
        <w:t>Skills</w:t>
      </w:r>
    </w:p>
    <w:p>
      <w:r>
        <w:t xml:space="preserve">Athletics +6, Intimidation +5, Insight +3  </w:t>
      </w:r>
    </w:p>
    <w:p>
      <w:pPr>
        <w:pStyle w:val="Heading3"/>
      </w:pPr>
      <w:r>
        <w:t>Languages</w:t>
      </w:r>
    </w:p>
    <w:p>
      <w:r>
        <w:t xml:space="preserve">Common, Goblin  </w:t>
      </w:r>
    </w:p>
    <w:p>
      <w:pPr>
        <w:pStyle w:val="Heading3"/>
      </w:pPr>
      <w:r>
        <w:t>Tools</w:t>
      </w:r>
    </w:p>
    <w:p>
      <w:r>
        <w:t>Gaming set (dice), smith’s tools</w:t>
      </w:r>
    </w:p>
    <w:p>
      <w:pPr>
        <w:pStyle w:val="Heading3"/>
      </w:pPr>
      <w:r>
        <w:t>Features</w:t>
      </w:r>
    </w:p>
    <w:p>
      <w:r>
        <w:t xml:space="preserve">• Fighting Style – Defense: +1 AC while wearing armor  </w:t>
      </w:r>
    </w:p>
    <w:p>
      <w:r>
        <w:t xml:space="preserve">• Second Wind (1/rest): Regain 1d10+5 HP  </w:t>
      </w:r>
    </w:p>
    <w:p>
      <w:r>
        <w:t xml:space="preserve">• Action Surge (1/rest): Take one additional action  </w:t>
      </w:r>
    </w:p>
    <w:p>
      <w:r>
        <w:t xml:space="preserve">• Extra Attack (2 attacks per Attack action) </w:t>
      </w:r>
    </w:p>
    <w:p>
      <w:r>
        <w:t xml:space="preserve">• Improved Critical: Crits on 19–20  </w:t>
      </w:r>
    </w:p>
    <w:p>
      <w:r>
        <w:t>• Feat – Menacing Presence: Add Intimidation check as part of melee attack (DC 13 to frighten)</w:t>
      </w:r>
    </w:p>
    <w:p>
      <w:pPr>
        <w:pStyle w:val="Heading3"/>
      </w:pPr>
      <w:r>
        <w:t>Actions</w:t>
      </w:r>
    </w:p>
    <w:p>
      <w:r>
        <w:t>Multiattack. Makes two melee attacks.</w:t>
        <w:br/>
        <w:t>Greataxe. +6 to hit, reach 5 ft.,</w:t>
        <w:br/>
        <w:t>Hit: 1d12 + 3 slashing</w:t>
        <w:br/>
        <w:t>Spiked Gauntlet (nonlethal). +6 to hit,</w:t>
        <w:br/>
        <w:t>Hit: 1d4 + 3 bludgeoning + Intimidation attempt</w:t>
      </w:r>
    </w:p>
    <w:p>
      <w:pPr>
        <w:pStyle w:val="Heading3"/>
      </w:pPr>
      <w:r>
        <w:t>Bonus Actions</w:t>
      </w:r>
    </w:p>
    <w:p>
      <w:r>
        <w:t>Menacing Display. After killing, grant nearby allies advantage on next attack</w:t>
      </w:r>
    </w:p>
    <w:p>
      <w:pPr>
        <w:pStyle w:val="Heading3"/>
      </w:pPr>
      <w:r>
        <w:t>Tactics</w:t>
      </w:r>
    </w:p>
    <w:p>
      <w:r>
        <w:t xml:space="preserve">• Leads from behind while brigands pin enemies  </w:t>
      </w:r>
    </w:p>
    <w:p>
      <w:r>
        <w:t xml:space="preserve">• Uses Action Surge to deliver brutal finishing rounds  </w:t>
      </w:r>
    </w:p>
    <w:p>
      <w:r>
        <w:t>• Will flee if injured unless Lareth is present or bribes are at stake</w:t>
      </w:r>
    </w:p>
    <w:p>
      <w:pPr>
        <w:pStyle w:val="Heading3"/>
      </w:pPr>
      <w:r>
        <w:t>Morale</w:t>
      </w:r>
    </w:p>
    <w:p>
      <w:r>
        <w:t>Has no loyalty to the Temple or Lareth; will surrender if cornered or outnumbered 2:1</w:t>
      </w:r>
    </w:p>
    <w:p>
      <w:pPr>
        <w:pStyle w:val="Heading3"/>
      </w:pPr>
      <w:r>
        <w:t>Treasure</w:t>
      </w:r>
    </w:p>
    <w:p>
      <w:r>
        <w:t xml:space="preserve">• Purse with 37 gp, 2 blood-rusted electrum rings  </w:t>
      </w:r>
    </w:p>
    <w:p>
      <w:r>
        <w:t xml:space="preserve">• Encrypted map to Watchtower ambush zone  </w:t>
      </w:r>
    </w:p>
    <w:p>
      <w:r>
        <w:t>• Flask of rotgut laced with dreamlily</w:t>
      </w:r>
    </w:p>
    <w:p>
      <w:pPr>
        <w:pStyle w:val="Heading1"/>
      </w:pPr>
      <w:r>
        <w:t>Moathouse Patrol Encounter Block</w:t>
      </w:r>
    </w:p>
    <w:p>
      <w:r>
        <w:t>This encounter includes a typical Moathouse patrol team: one Enforcer, one Scout, and two Brigands. Designed for low-level adventurers, the unit operates using flanking, ambush, and coordinated aggression. Suitable for an APL 3–5 group.</w:t>
      </w:r>
    </w:p>
    <w:p>
      <w:pPr>
        <w:pStyle w:val="Heading2"/>
      </w:pPr>
      <w:r>
        <w:t>🪓 Moathouse Enforcer</w:t>
      </w:r>
    </w:p>
    <w:p>
      <w:r>
        <w:t>Medium humanoid (human), chaotic neutral</w:t>
        <w:br/>
        <w:t>Class: Fighter (Champion) 2</w:t>
        <w:br/>
        <w:t xml:space="preserve">Background: Mercenary  </w:t>
      </w:r>
    </w:p>
    <w:p>
      <w:r>
        <w:t>AC 16 (chain shirt)</w:t>
        <w:br/>
        <w:t>HP 28 (2d10 + 12)</w:t>
        <w:br/>
        <w:t>Speed 30 ft.</w:t>
      </w:r>
    </w:p>
    <w:p>
      <w:r>
        <w:t>| STR | DEX | CON | INT | WIS | CHA |</w:t>
        <w:br/>
        <w:t>|-----|-----|-----|-----|-----|-----|</w:t>
        <w:br/>
        <w:t>| 16 (+3) | 12 (+1) | 16 (+3) | 10 (+0) | 10 (+0) | 11 (+0) |</w:t>
      </w:r>
    </w:p>
    <w:p>
      <w:r>
        <w:t>Saving Throws Str +5, Con +5</w:t>
        <w:br/>
        <w:t>Skills Athletics +5, Intimidation +2</w:t>
        <w:br/>
        <w:t>Languages Common, Goblin</w:t>
        <w:br/>
        <w:t>Features Fighting Style (Defense), Second Wind (1/rest), Improved Critical (19–20), Shield Bash (Recharge 5–6)</w:t>
      </w:r>
    </w:p>
    <w:p>
      <w:r>
        <w:t>Multiattack. Two melee attacks.</w:t>
        <w:br/>
        <w:t>Battleaxe. +5 to hit, 1d8+3 slashing (1d10 if two-handed)</w:t>
        <w:br/>
        <w:t>Shield Bash. DC 13 STR or be knocked prone.</w:t>
      </w:r>
    </w:p>
    <w:p>
      <w:r>
        <w:t>Morale: Stays if paid; flees if Lareth or commander flees.</w:t>
      </w:r>
    </w:p>
    <w:p>
      <w:pPr>
        <w:pStyle w:val="Heading2"/>
      </w:pPr>
      <w:r>
        <w:t>🏹 Moathouse Scout</w:t>
      </w:r>
    </w:p>
    <w:p>
      <w:r>
        <w:t>Medium humanoid (human), chaotic neutral</w:t>
        <w:br/>
        <w:t>Class: Rogue (Scout) 2</w:t>
        <w:br/>
        <w:t xml:space="preserve">Background: Criminal  </w:t>
      </w:r>
    </w:p>
    <w:p>
      <w:r>
        <w:t>AC 14 (leather)</w:t>
        <w:br/>
        <w:t>HP 18 (2d8 + 9)</w:t>
        <w:br/>
        <w:t>Speed 30 ft.</w:t>
      </w:r>
    </w:p>
    <w:p>
      <w:r>
        <w:t>| STR | DEX | CON | INT | WIS | CHA |</w:t>
        <w:br/>
        <w:t>|-----|-----|-----|-----|-----|-----|</w:t>
        <w:br/>
        <w:t>| 10 (+0) | 16 (+3) | 14 (+2) | 13 (+1) | 12 (+1) | 10 (+0) |</w:t>
      </w:r>
    </w:p>
    <w:p>
      <w:r>
        <w:t>Saving Throws Dex +5, Int +3</w:t>
        <w:br/>
        <w:t>Skills Stealth +5, Perception +3, Survival +3</w:t>
        <w:br/>
        <w:t>Sneak Attack (1d6), Cunning Action, Scout’s Step</w:t>
      </w:r>
    </w:p>
    <w:p>
      <w:r>
        <w:t>Shortbow. +5 to hit, 1d6+3 piercing, range 80/320 ft.</w:t>
        <w:br/>
        <w:t>Dagger. +5 to hit, 1d4+3 piercing</w:t>
      </w:r>
    </w:p>
    <w:p>
      <w:r>
        <w:t>Morale: Will disengage and flee if bloodied.</w:t>
      </w:r>
    </w:p>
    <w:p>
      <w:pPr>
        <w:pStyle w:val="Heading2"/>
      </w:pPr>
      <w:r>
        <w:t>🧑 Moathouse Brigand (x2)</w:t>
      </w:r>
    </w:p>
    <w:p>
      <w:r>
        <w:t>Medium humanoid (human), chaotic neutral</w:t>
        <w:br/>
        <w:t>Class: Thug</w:t>
        <w:br/>
        <w:t xml:space="preserve">Background: Bandit  </w:t>
      </w:r>
    </w:p>
    <w:p>
      <w:r>
        <w:t>AC 13</w:t>
        <w:br/>
        <w:t>HP 13 (2d8 + 4)</w:t>
        <w:br/>
        <w:t>Speed 30 ft.</w:t>
      </w:r>
    </w:p>
    <w:p>
      <w:r>
        <w:t>| STR | DEX | CON | INT | WIS | CHA |</w:t>
        <w:br/>
        <w:t>|-----|-----|-----|-----|-----|-----|</w:t>
        <w:br/>
        <w:t>| 14 (+2) | 12 (+1) | 14 (+2) | 9 (–1) | 10 (+0) | 11 (+0) |</w:t>
      </w:r>
    </w:p>
    <w:p>
      <w:r>
        <w:t>Skills Intimidation +2</w:t>
        <w:br/>
        <w:t>Features Pack Tactics, Reckless Assault (1/turn), Grimy Veteran</w:t>
      </w:r>
    </w:p>
    <w:p>
      <w:r>
        <w:t>Scimitar. +4 to hit, 1d6+2 slashing</w:t>
        <w:br/>
        <w:t>Club. +4 to hit, 1d4+2 bludgeoning</w:t>
      </w:r>
    </w:p>
    <w:p>
      <w:r>
        <w:t>Morale: Breaks if Enforcer or Scout goes down or PCs clearly dominate.</w:t>
      </w:r>
    </w:p>
    <w:p>
      <w:pPr>
        <w:pStyle w:val="Heading2"/>
      </w:pPr>
      <w:r>
        <w:t>📊 Encounter Notes</w:t>
      </w:r>
    </w:p>
    <w:p>
      <w:r>
        <w:t>• Tactics: Scout opens with bow from cover; Enforcer bullies forward with Shield Bash; Brigands flank</w:t>
      </w:r>
    </w:p>
    <w:p>
      <w:r>
        <w:t>• XP Budget: ~700 XP</w:t>
      </w:r>
    </w:p>
    <w:p>
      <w:r>
        <w:t>• Treasure: ~35 gp total, 1 dreamlily flask, coded passphrase scrap</w:t>
      </w:r>
    </w:p>
    <w:p>
      <w:pPr>
        <w:pStyle w:val="Heading1"/>
      </w:pPr>
      <w:r>
        <w:t>Moathouse Gnoll Warband Encounter Block</w:t>
      </w:r>
    </w:p>
    <w:p>
      <w:r>
        <w:t>These gnolls are savage but unusually disciplined, trained by cultists in service to Lareth. They serve as ambushers and brute force troops and are deployed near dungeon access points and external patrols.</w:t>
      </w:r>
    </w:p>
    <w:p>
      <w:pPr>
        <w:pStyle w:val="Heading2"/>
      </w:pPr>
      <w:r>
        <w:t>🦴 Gnoll Warrior (x4)</w:t>
      </w:r>
    </w:p>
    <w:p>
      <w:r>
        <w:t>Medium humanoid (gnoll), chaotic evil</w:t>
        <w:br/>
        <w:t>Class Template: Warrior</w:t>
        <w:br/>
        <w:t xml:space="preserve">CR: 1/2  </w:t>
      </w:r>
    </w:p>
    <w:p>
      <w:r>
        <w:t>AC 13 (hide armor)</w:t>
        <w:br/>
        <w:t>HP 22 (3d8 + 9)</w:t>
        <w:br/>
        <w:t>Speed 30 ft.</w:t>
      </w:r>
    </w:p>
    <w:p>
      <w:r>
        <w:t>| STR | DEX | CON | INT | WIS | CHA |</w:t>
        <w:br/>
        <w:t>|-----|-----|-----|-----|-----|-----|</w:t>
        <w:br/>
        <w:t>| 14 (+2) | 12 (+1) | 16 (+3) | 8 (–1) | 10 (+0) | 9 (–1) |</w:t>
      </w:r>
    </w:p>
    <w:p>
      <w:r>
        <w:t>Skills Intimidation +1, Survival +2</w:t>
        <w:br/>
        <w:t>Languages Gnoll, Common (limited), Abyssal (ritual chants only)</w:t>
        <w:br/>
        <w:t xml:space="preserve">Senses Darkvision 60 ft., Passive Perception 10  </w:t>
      </w:r>
    </w:p>
    <w:p>
      <w:r>
        <w:t>Features</w:t>
        <w:br/>
        <w:t>- Rampage. After dropping a creature to 0 HP, move 15 ft. and attack</w:t>
        <w:br/>
        <w:t>- Savage Loyalty. Will not flee if cult leader is present</w:t>
        <w:br/>
        <w:t>- Pack Mentality. Advantage on attacks if ally is adjacent to the same target</w:t>
        <w:br/>
        <w:t>- Frightening Roar (1/rest). DC 12 WIS or frightened until end of Gnoll’s next turn</w:t>
      </w:r>
    </w:p>
    <w:p>
      <w:r>
        <w:t>Actions</w:t>
        <w:br/>
        <w:t>- Spear. +4 to hit, 1d6+2 (1d8+2 two-handed) piercing</w:t>
        <w:br/>
        <w:t>- Javelin (2). +3 to hit, 1d6+2 piercing, range 30/120 ft.</w:t>
      </w:r>
    </w:p>
    <w:p>
      <w:r>
        <w:t>Tactics</w:t>
        <w:br/>
        <w:t>- Start with javelins from cover</w:t>
        <w:br/>
        <w:t>- Engage one target at a time using Pack Mentality</w:t>
        <w:br/>
        <w:t>- Trigger Rampage after finishing weak foes</w:t>
        <w:br/>
        <w:t>- Roar to force low-WIS casters or ranged attackers to flee</w:t>
      </w:r>
    </w:p>
    <w:p>
      <w:r>
        <w:t>Morale</w:t>
        <w:br/>
        <w:t>Flees only if 2+ allies fall in one round and no cultist leader is present</w:t>
      </w:r>
    </w:p>
    <w:p>
      <w:r>
        <w:t>Treasure</w:t>
        <w:br/>
        <w:t>- Crude tribal jewelry (2–10 gp value)</w:t>
        <w:br/>
        <w:t>- Flesh satchels with foul-smelling food</w:t>
        <w:br/>
        <w:t>- Bone shards, one with Earth Temple glyph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