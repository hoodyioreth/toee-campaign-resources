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Wilderness NPCs – 5e Statblock Compilation</w:t>
      </w:r>
    </w:p>
    <w:p>
      <w:pPr>
        <w:pStyle w:val="Heading1"/>
      </w:pPr>
      <w:r>
        <w:t>Wilderness NPCs – 5e Statblock Compilation</w:t>
      </w:r>
    </w:p>
    <w:p>
      <w:pPr>
        <w:pStyle w:val="Heading2"/>
      </w:pPr>
      <w:r>
        <w:t>Table of Contents</w:t>
      </w:r>
    </w:p>
    <w:p>
      <w:r>
        <w:t>• Jijohn the Tinker</w:t>
      </w:r>
    </w:p>
    <w:p>
      <w:r>
        <w:t>• Aaron Foxear</w:t>
      </w:r>
    </w:p>
    <w:p>
      <w:r>
        <w:t>• Erin Darkmoon</w:t>
      </w:r>
    </w:p>
    <w:p>
      <w:r>
        <w:t>• Thalanil Starroot</w:t>
      </w:r>
    </w:p>
    <w:p>
      <w:r>
        <w:t>• Fenric Hollowtrail</w:t>
      </w:r>
    </w:p>
    <w:p>
      <w:r>
        <w:t>• Iona of the Crossing</w:t>
      </w:r>
    </w:p>
    <w:p>
      <w:r>
        <w:t>• Brother Rellen</w:t>
      </w:r>
    </w:p>
    <w:p>
      <w:r>
        <w:t>• Gloamhound</w:t>
      </w:r>
    </w:p>
    <w:p>
      <w:pPr>
        <w:pStyle w:val="Heading1"/>
      </w:pPr>
      <w:r>
        <w:t>Jijohn the Tinker</w:t>
      </w:r>
    </w:p>
    <w:p>
      <w:r>
        <w:t>Medium humanoid (human), neutral good</w:t>
        <w:br/>
        <w:t>Class: Artificer (Tinker) 4 / Rogue (Mastermind) 1</w:t>
        <w:br/>
        <w:t>Background: Tinker (Custom: Guild Artisan + Far Traveler)</w:t>
        <w:br/>
        <w:t>Race: Human (Baklunish-descended)</w:t>
      </w:r>
    </w:p>
    <w:p>
      <w:pPr>
        <w:pStyle w:val="Heading3"/>
      </w:pPr>
      <w:r>
        <w:t>Armor Class</w:t>
      </w:r>
    </w:p>
    <w:p>
      <w:r>
        <w:t>15 (studded leather + Infusion)</w:t>
      </w:r>
    </w:p>
    <w:p>
      <w:pPr>
        <w:pStyle w:val="Heading3"/>
      </w:pPr>
      <w:r>
        <w:t>Hit Points</w:t>
      </w:r>
    </w:p>
    <w:p>
      <w:r>
        <w:t>35 (5d8 + 10)</w:t>
      </w:r>
    </w:p>
    <w:p>
      <w:pPr>
        <w:pStyle w:val="Heading3"/>
      </w:pPr>
      <w:r>
        <w:t>Speed</w:t>
      </w:r>
    </w:p>
    <w:p>
      <w:r>
        <w:t>30 ft.</w:t>
      </w:r>
    </w:p>
    <w:p>
      <w:r>
        <w:t>| STR | DEX | CON | INT | WIS | CHA |</w:t>
        <w:br/>
        <w:t>|-----|-----|-----|-----|-----|-----|</w:t>
        <w:br/>
        <w:t>| 10 (+0) | 14 (+2) | 14 (+2) | 18 (+4) | 12 (+1) | 14 (+2) |</w:t>
      </w:r>
    </w:p>
    <w:p>
      <w:pPr>
        <w:pStyle w:val="Heading3"/>
      </w:pPr>
      <w:r>
        <w:t>Saving Throws</w:t>
      </w:r>
    </w:p>
    <w:p>
      <w:r>
        <w:t xml:space="preserve">Con +4, Int +6  </w:t>
      </w:r>
    </w:p>
    <w:p>
      <w:pPr>
        <w:pStyle w:val="Heading3"/>
      </w:pPr>
      <w:r>
        <w:t>Skills</w:t>
      </w:r>
    </w:p>
    <w:p>
      <w:r>
        <w:t xml:space="preserve">Investigation +8, Insight +5, Sleight of Hand +4, Persuasion +4, Arcana +6  </w:t>
      </w:r>
    </w:p>
    <w:p>
      <w:pPr>
        <w:pStyle w:val="Heading3"/>
      </w:pPr>
      <w:r>
        <w:t>Tools</w:t>
      </w:r>
    </w:p>
    <w:p>
      <w:r>
        <w:t xml:space="preserve">Tinker’s tools, smith’s tools, alchemist supplies, thieves' tools  </w:t>
      </w:r>
    </w:p>
    <w:p>
      <w:pPr>
        <w:pStyle w:val="Heading3"/>
      </w:pPr>
      <w:r>
        <w:t>Languages</w:t>
      </w:r>
    </w:p>
    <w:p>
      <w:r>
        <w:t>Common, Baklunish, Gnomish, Dwarvish, Thieves’ Cant</w:t>
      </w:r>
    </w:p>
    <w:p>
      <w:pPr>
        <w:pStyle w:val="Heading3"/>
      </w:pPr>
      <w:r>
        <w:t>Features</w:t>
      </w:r>
    </w:p>
    <w:p>
      <w:r>
        <w:t>• Artificer Infusions (2 active):</w:t>
        <w:br/>
        <w:br/>
        <w:t xml:space="preserve">Enhanced Defense (Studded Leather +1)  </w:t>
        <w:br/>
        <w:t xml:space="preserve">Enhanced Weapon (Daggers +1)  </w:t>
        <w:br/>
      </w:r>
    </w:p>
    <w:p>
      <w:r>
        <w:t xml:space="preserve">• Enhanced Defense (Studded Leather +1)  </w:t>
      </w:r>
    </w:p>
    <w:p>
      <w:r>
        <w:t xml:space="preserve">• Enhanced Weapon (Daggers +1)  </w:t>
      </w:r>
    </w:p>
    <w:p>
      <w:r>
        <w:t xml:space="preserve">• Tool Expertise: Doubles proficiency with tinker’s tools and thieves’ tools  </w:t>
      </w:r>
    </w:p>
    <w:p>
      <w:r>
        <w:t xml:space="preserve">• Flash of Genius (3/day): +4 to any check/save within 30 ft.  </w:t>
      </w:r>
    </w:p>
    <w:p>
      <w:r>
        <w:t>• Mastermind (Rogue 1):</w:t>
        <w:br/>
        <w:br/>
        <w:t xml:space="preserve">Help as bonus action from 30 ft.  </w:t>
        <w:br/>
        <w:t>Mimic accents, read social cues flawlessly</w:t>
        <w:br/>
      </w:r>
    </w:p>
    <w:p>
      <w:r>
        <w:t xml:space="preserve">• Help as bonus action from 30 ft.  </w:t>
      </w:r>
    </w:p>
    <w:p>
      <w:r>
        <w:t>• Mimic accents, read social cues flawlessly</w:t>
      </w:r>
    </w:p>
    <w:p>
      <w:pPr>
        <w:pStyle w:val="Heading3"/>
      </w:pPr>
      <w:r>
        <w:t>Spellcasting (Artificer 4)</w:t>
      </w:r>
    </w:p>
    <w:p>
      <w:r>
        <w:t>Spell Save DC 14, Spell Attack +6</w:t>
      </w:r>
    </w:p>
    <w:p>
      <w:r>
        <w:t>Cantrips:</w:t>
        <w:br/>
        <w:t>Mending, Prestidigitation, Mage Hand, Thunderclap</w:t>
      </w:r>
    </w:p>
    <w:p>
      <w:r>
        <w:t>1st-level (4 slots):</w:t>
        <w:br/>
        <w:t>Detect Magic, Alarm, Cure Wounds, Faerie Fire</w:t>
      </w:r>
    </w:p>
    <w:p>
      <w:r>
        <w:t>2nd-level (2 slots):</w:t>
        <w:br/>
        <w:t>Invisibility, Heat Metal</w:t>
      </w:r>
    </w:p>
    <w:p>
      <w:pPr>
        <w:pStyle w:val="Heading3"/>
      </w:pPr>
      <w:r>
        <w:t>Actions</w:t>
      </w:r>
    </w:p>
    <w:p>
      <w:r>
        <w:t>Dagger (Enhanced). +6 to hit, 1d4+2 piercing +1 magic</w:t>
        <w:br/>
        <w:t>Tinker’s Gadget – Flare Charge. Flashbang effect 1/day: DC 13 CON save or blinded 1 round</w:t>
      </w:r>
    </w:p>
    <w:p>
      <w:pPr>
        <w:pStyle w:val="Heading3"/>
      </w:pPr>
      <w:r>
        <w:t>Bonus Actions</w:t>
      </w:r>
    </w:p>
    <w:p>
      <w:r>
        <w:t>Help (Mastermind). Use from 30 ft. to grant advantage on attack or ability check</w:t>
      </w:r>
    </w:p>
    <w:p>
      <w:pPr>
        <w:pStyle w:val="Heading3"/>
      </w:pPr>
      <w:r>
        <w:t>Roleplaying Jijohn</w:t>
      </w:r>
    </w:p>
    <w:p>
      <w:r>
        <w:t xml:space="preserve">• Appears absent-minded, but very observant  </w:t>
      </w:r>
    </w:p>
    <w:p>
      <w:r>
        <w:t xml:space="preserve">• Trades and tinkers, but also listens  </w:t>
      </w:r>
    </w:p>
    <w:p>
      <w:r>
        <w:t xml:space="preserve">• Sells information only to trusted non-Temple outsiders  </w:t>
      </w:r>
    </w:p>
    <w:p>
      <w:r>
        <w:t>• May test players’ values before sharing leads</w:t>
      </w:r>
    </w:p>
    <w:p>
      <w:pPr>
        <w:pStyle w:val="Heading3"/>
      </w:pPr>
      <w:r>
        <w:t>Treasure / Gear</w:t>
      </w:r>
    </w:p>
    <w:p>
      <w:r>
        <w:t xml:space="preserve">• Mobile cart with fold-out alchemy bench  </w:t>
      </w:r>
    </w:p>
    <w:p>
      <w:r>
        <w:t xml:space="preserve">• Clockwork "homunculus beetle" (noncombat assistant)  </w:t>
      </w:r>
    </w:p>
    <w:p>
      <w:r>
        <w:t>• Hidden capsule in boot heel: coded message for Aaron Foxear</w:t>
      </w:r>
    </w:p>
    <w:p>
      <w:pPr>
        <w:pStyle w:val="Heading1"/>
      </w:pPr>
      <w:r>
        <w:t>Aaron Foxear, Ranger of the Gnarley</w:t>
      </w:r>
    </w:p>
    <w:p>
      <w:r>
        <w:t>Medium humanoid (human), neutral good</w:t>
        <w:br/>
        <w:t>Class: Ranger (Gloom Stalker) 5</w:t>
        <w:br/>
        <w:t>Background: Outlander (Tracker)</w:t>
        <w:br/>
        <w:t>Race: Human (Oeridian/Flan blend)</w:t>
        <w:br/>
        <w:t>Role: Scout, wilderness ally, anti-Temple operative</w:t>
      </w:r>
    </w:p>
    <w:p>
      <w:pPr>
        <w:pStyle w:val="Heading3"/>
      </w:pPr>
      <w:r>
        <w:t>Armor Class</w:t>
      </w:r>
    </w:p>
    <w:p>
      <w:r>
        <w:t>16 (Studded leather + DEX)</w:t>
      </w:r>
    </w:p>
    <w:p>
      <w:pPr>
        <w:pStyle w:val="Heading3"/>
      </w:pPr>
      <w:r>
        <w:t>Hit Points</w:t>
      </w:r>
    </w:p>
    <w:p>
      <w:r>
        <w:t>47 (5d10 + 15)</w:t>
      </w:r>
    </w:p>
    <w:p>
      <w:pPr>
        <w:pStyle w:val="Heading3"/>
      </w:pPr>
      <w:r>
        <w:t>Speed</w:t>
      </w:r>
    </w:p>
    <w:p>
      <w:r>
        <w:t>30 ft.</w:t>
      </w:r>
    </w:p>
    <w:p>
      <w:r>
        <w:t>| STR | DEX | CON | INT | WIS | CHA |</w:t>
        <w:br/>
        <w:t>|-----|-----|-----|-----|-----|-----|</w:t>
        <w:br/>
        <w:t>| 12 (+1) | 16 (+3) | 16 (+3) | 10 (+0) | 15 (+2) | 11 (+0) |</w:t>
      </w:r>
    </w:p>
    <w:p>
      <w:pPr>
        <w:pStyle w:val="Heading3"/>
      </w:pPr>
      <w:r>
        <w:t>Saving Throws</w:t>
      </w:r>
    </w:p>
    <w:p>
      <w:r>
        <w:t xml:space="preserve">Str +4, Dex +6  </w:t>
      </w:r>
    </w:p>
    <w:p>
      <w:pPr>
        <w:pStyle w:val="Heading3"/>
      </w:pPr>
      <w:r>
        <w:t>Skills</w:t>
      </w:r>
    </w:p>
    <w:p>
      <w:r>
        <w:t xml:space="preserve">Stealth +6, Survival +5, Perception +5, Nature +3  </w:t>
      </w:r>
    </w:p>
    <w:p>
      <w:pPr>
        <w:pStyle w:val="Heading3"/>
      </w:pPr>
      <w:r>
        <w:t>Tools</w:t>
      </w:r>
    </w:p>
    <w:p>
      <w:r>
        <w:t xml:space="preserve">Herbalism kit, woodcarver’s tools  </w:t>
      </w:r>
    </w:p>
    <w:p>
      <w:pPr>
        <w:pStyle w:val="Heading3"/>
      </w:pPr>
      <w:r>
        <w:t>Languages</w:t>
      </w:r>
    </w:p>
    <w:p>
      <w:r>
        <w:t xml:space="preserve">Common, Elvish, Sylvan  </w:t>
      </w:r>
    </w:p>
    <w:p>
      <w:pPr>
        <w:pStyle w:val="Heading3"/>
      </w:pPr>
      <w:r>
        <w:t>Senses</w:t>
      </w:r>
    </w:p>
    <w:p>
      <w:r>
        <w:t>Darkvision 60 ft. (Gloom Stalker), Passive Perception 15</w:t>
      </w:r>
    </w:p>
    <w:p>
      <w:pPr>
        <w:pStyle w:val="Heading3"/>
      </w:pPr>
      <w:r>
        <w:t>Features</w:t>
      </w:r>
    </w:p>
    <w:p>
      <w:r>
        <w:t xml:space="preserve">• Gloom Stalker Magic: Disguise Self, Rope Trick, Pass Without Trace </w:t>
      </w:r>
    </w:p>
    <w:p>
      <w:r>
        <w:t xml:space="preserve">• Dread Ambusher: +10 ft. movement on first round, extra weapon attack  </w:t>
      </w:r>
    </w:p>
    <w:p>
      <w:r>
        <w:t xml:space="preserve">• Umbral Sight: Invisible to creatures relying on darkvision  </w:t>
      </w:r>
    </w:p>
    <w:p>
      <w:r>
        <w:t xml:space="preserve">• Fighting Style: Archery (+2 to ranged attack rolls)  </w:t>
      </w:r>
    </w:p>
    <w:p>
      <w:r>
        <w:t xml:space="preserve">• Favored Enemy: Humanoids (cultists, gnolls)  </w:t>
      </w:r>
    </w:p>
    <w:p>
      <w:r>
        <w:t>• Natural Explorer (Forest): Stealth, foraging, and tracking bonuses</w:t>
      </w:r>
    </w:p>
    <w:p>
      <w:pPr>
        <w:pStyle w:val="Heading3"/>
      </w:pPr>
      <w:r>
        <w:t>Spellcasting (Ranger 5)</w:t>
      </w:r>
    </w:p>
    <w:p>
      <w:r>
        <w:t>Spell Save DC 13, Spell Attack +5</w:t>
        <w:br/>
        <w:t>Known Spells (4 slots):</w:t>
        <w:br/>
        <w:t>Hunter’s Mark, Cure Wounds, Rope Trick, Pass Without Trace</w:t>
      </w:r>
    </w:p>
    <w:p>
      <w:pPr>
        <w:pStyle w:val="Heading3"/>
      </w:pPr>
      <w:r>
        <w:t>Actions</w:t>
      </w:r>
    </w:p>
    <w:p>
      <w:r>
        <w:t>Multiattack. 2 attacks per turn</w:t>
      </w:r>
    </w:p>
    <w:p>
      <w:r>
        <w:t>Longbow. +8 to hit, 1d8+3 piercing</w:t>
        <w:br/>
        <w:t>(+1d8 vs. wounded with Hunter’s Mark or Ambusher)</w:t>
        <w:br/>
        <w:t>Shortsword. +6 to hit, 1d6+3 piercing</w:t>
      </w:r>
    </w:p>
    <w:p>
      <w:pPr>
        <w:pStyle w:val="Heading3"/>
      </w:pPr>
      <w:r>
        <w:t>Tactics</w:t>
      </w:r>
    </w:p>
    <w:p>
      <w:r>
        <w:t xml:space="preserve">• Engages from ambush, always hidden first  </w:t>
      </w:r>
    </w:p>
    <w:p>
      <w:r>
        <w:t xml:space="preserve">• Uses Hunter’s Mark on priority targets  </w:t>
      </w:r>
    </w:p>
    <w:p>
      <w:r>
        <w:t>• Retreats into trees using Rope Trick or hides with Pass Without Trace</w:t>
      </w:r>
    </w:p>
    <w:p>
      <w:pPr>
        <w:pStyle w:val="Heading3"/>
      </w:pPr>
      <w:r>
        <w:t>Roleplaying Aaron</w:t>
      </w:r>
    </w:p>
    <w:p>
      <w:r>
        <w:t xml:space="preserve">• Gruff, focused, driven by past failure to stop cultist ambushes  </w:t>
      </w:r>
    </w:p>
    <w:p>
      <w:r>
        <w:t xml:space="preserve">• Loyal to Verbobonc's outer command and secret Druid Circle  </w:t>
      </w:r>
    </w:p>
    <w:p>
      <w:r>
        <w:t>• Accepts help only from tested allies or those vouched for by Jijohn or Burne</w:t>
      </w:r>
    </w:p>
    <w:p>
      <w:pPr>
        <w:pStyle w:val="Heading3"/>
      </w:pPr>
      <w:r>
        <w:t>Equipment</w:t>
      </w:r>
    </w:p>
    <w:p>
      <w:r>
        <w:t xml:space="preserve">• +1 Longbow (burned grip, marked by Old Faith)  </w:t>
      </w:r>
    </w:p>
    <w:p>
      <w:r>
        <w:t xml:space="preserve">• Ranger’s charm (wooden leaf tied in leather cord)  </w:t>
      </w:r>
    </w:p>
    <w:p>
      <w:r>
        <w:t xml:space="preserve">• Message token from Burne’s network  </w:t>
      </w:r>
    </w:p>
    <w:p>
      <w:r>
        <w:t>• Bag with map to Watchtower + Abbey routes</w:t>
      </w:r>
    </w:p>
    <w:p>
      <w:pPr>
        <w:pStyle w:val="Heading1"/>
      </w:pPr>
      <w:r>
        <w:t>Erin Darkmoon, Druid of the Wilderlands</w:t>
      </w:r>
    </w:p>
    <w:p>
      <w:r>
        <w:t>Medium humanoid (elf), neutral</w:t>
        <w:br/>
        <w:t>Class: Druid (Circle of the Moon) 6</w:t>
        <w:br/>
        <w:t>Background: Hermit (Wilderness Oracle)</w:t>
        <w:br/>
        <w:t>Race: Elf (wood elf)</w:t>
      </w:r>
    </w:p>
    <w:p>
      <w:pPr>
        <w:pStyle w:val="Heading3"/>
      </w:pPr>
      <w:r>
        <w:t>Armor Class</w:t>
      </w:r>
    </w:p>
    <w:p>
      <w:r>
        <w:t>17 (leather + WIS + Shield spell)</w:t>
      </w:r>
    </w:p>
    <w:p>
      <w:pPr>
        <w:pStyle w:val="Heading3"/>
      </w:pPr>
      <w:r>
        <w:t>Hit Points</w:t>
      </w:r>
    </w:p>
    <w:p>
      <w:r>
        <w:t>51 (6d8 + 24)</w:t>
      </w:r>
    </w:p>
    <w:p>
      <w:pPr>
        <w:pStyle w:val="Heading3"/>
      </w:pPr>
      <w:r>
        <w:t>Speed</w:t>
      </w:r>
    </w:p>
    <w:p>
      <w:r>
        <w:t>30 ft.</w:t>
      </w:r>
    </w:p>
    <w:p>
      <w:r>
        <w:t>| STR | DEX | CON | INT | WIS | CHA |</w:t>
        <w:br/>
        <w:t>|-----|-----|-----|-----|-----|-----|</w:t>
        <w:br/>
        <w:t>| 10 (+0) | 14 (+2) | 18 (+4) | 13 (+1) | 18 (+4) | 12 (+1) |</w:t>
      </w:r>
    </w:p>
    <w:p>
      <w:pPr>
        <w:pStyle w:val="Heading3"/>
      </w:pPr>
      <w:r>
        <w:t>Saving Throws</w:t>
      </w:r>
    </w:p>
    <w:p>
      <w:r>
        <w:t xml:space="preserve">Int +4, Wis +7  </w:t>
      </w:r>
    </w:p>
    <w:p>
      <w:pPr>
        <w:pStyle w:val="Heading3"/>
      </w:pPr>
      <w:r>
        <w:t>Skills</w:t>
      </w:r>
    </w:p>
    <w:p>
      <w:r>
        <w:t xml:space="preserve">Nature +4, Medicine +7, Animal Handling +7, Stealth +4, Insight +6  </w:t>
      </w:r>
    </w:p>
    <w:p>
      <w:pPr>
        <w:pStyle w:val="Heading3"/>
      </w:pPr>
      <w:r>
        <w:t>Languages</w:t>
      </w:r>
    </w:p>
    <w:p>
      <w:r>
        <w:t xml:space="preserve">Common, Elvish, Druidic, Sylvan  </w:t>
      </w:r>
    </w:p>
    <w:p>
      <w:pPr>
        <w:pStyle w:val="Heading3"/>
      </w:pPr>
      <w:r>
        <w:t>Senses</w:t>
      </w:r>
    </w:p>
    <w:p>
      <w:r>
        <w:t>Darkvision 60 ft., Passive Perception 14</w:t>
      </w:r>
    </w:p>
    <w:p>
      <w:pPr>
        <w:pStyle w:val="Heading3"/>
      </w:pPr>
      <w:r>
        <w:t>Features</w:t>
      </w:r>
    </w:p>
    <w:p>
      <w:r>
        <w:t xml:space="preserve">• Wild Shape (CR 2 max, 2/rest): Use as a bonus action  </w:t>
      </w:r>
    </w:p>
    <w:p>
      <w:r>
        <w:t xml:space="preserve">• Combat Wild Shape: Can shift as bonus action and cast spells while shifted  </w:t>
      </w:r>
    </w:p>
    <w:p>
      <w:r>
        <w:t xml:space="preserve">• Circle Forms: Can become more powerful beasts (e.g., dire wolf, giant eagle)  </w:t>
      </w:r>
    </w:p>
    <w:p>
      <w:r>
        <w:t>• Druidic Sense: Knows when land has been corrupted by unnatural forces</w:t>
      </w:r>
    </w:p>
    <w:p>
      <w:pPr>
        <w:pStyle w:val="Heading3"/>
      </w:pPr>
      <w:r>
        <w:t>Spellcasting (Druid 6)</w:t>
      </w:r>
    </w:p>
    <w:p>
      <w:r>
        <w:t>Spell Save DC 15, Spell Attack +7</w:t>
      </w:r>
    </w:p>
    <w:p>
      <w:r>
        <w:t>Cantrips:</w:t>
        <w:br/>
        <w:t>Produce Flame, Thorn Whip, Druidcraft, Guidance</w:t>
      </w:r>
    </w:p>
    <w:p>
      <w:r>
        <w:t>1st-level (4 slots):</w:t>
        <w:br/>
        <w:t>Cure Wounds, Faerie Fire, Entangle, Detect Magic</w:t>
      </w:r>
    </w:p>
    <w:p>
      <w:r>
        <w:t>2nd-level (3 slots):</w:t>
        <w:br/>
        <w:t>Moonbeam, Barkskin, Lesser Restoration</w:t>
      </w:r>
    </w:p>
    <w:p>
      <w:r>
        <w:t>3rd-level (3 slots):</w:t>
        <w:br/>
        <w:t>Call Lightning, Dispel Magic, Plant Growth</w:t>
      </w:r>
    </w:p>
    <w:p>
      <w:pPr>
        <w:pStyle w:val="Heading3"/>
      </w:pPr>
      <w:r>
        <w:t>Actions</w:t>
      </w:r>
    </w:p>
    <w:p>
      <w:r>
        <w:t>Quarterstaff. +4 to hit, 1d6 bludgeoning (1d8 if two-handed)</w:t>
        <w:br/>
        <w:t>Thorn Whip. +7 to hit, 2d6 piercing and pull target 10 ft. closer</w:t>
      </w:r>
    </w:p>
    <w:p>
      <w:pPr>
        <w:pStyle w:val="Heading3"/>
      </w:pPr>
      <w:r>
        <w:t>Bonus Actions</w:t>
      </w:r>
    </w:p>
    <w:p>
      <w:r>
        <w:t>Wild Shape (2/day): Examples:</w:t>
        <w:br/>
        <w:t>- Dire Wolf (CR 1): HP 37, Pack Tactics, Trip</w:t>
        <w:br/>
        <w:t>- Giant Eagle (CR 1): Fly 80 ft., Keen Sight</w:t>
        <w:br/>
        <w:t>- Giant Constrictor Snake (CR 2): Grapple/Restrain</w:t>
      </w:r>
    </w:p>
    <w:p>
      <w:pPr>
        <w:pStyle w:val="Heading3"/>
      </w:pPr>
      <w:r>
        <w:t>Tactics</w:t>
      </w:r>
    </w:p>
    <w:p>
      <w:r>
        <w:t xml:space="preserve">• Opens with Entangle or Faerie Fire </w:t>
      </w:r>
    </w:p>
    <w:p>
      <w:r>
        <w:t xml:space="preserve">• Shifts to beast form and strikes flanks or intercepts spellcasters  </w:t>
      </w:r>
    </w:p>
    <w:p>
      <w:r>
        <w:t xml:space="preserve">• Uses Moonbeam or Call Lightning if terrain allows  </w:t>
      </w:r>
    </w:p>
    <w:p>
      <w:r>
        <w:t>• Uses Dispel Magic to remove cursed effects or protect nature</w:t>
      </w:r>
    </w:p>
    <w:p>
      <w:pPr>
        <w:pStyle w:val="Heading3"/>
      </w:pPr>
      <w:r>
        <w:t>Roleplaying Erin</w:t>
      </w:r>
    </w:p>
    <w:p>
      <w:r>
        <w:t xml:space="preserve">• Elusive and watchful; rarely seen twice in the same place  </w:t>
      </w:r>
    </w:p>
    <w:p>
      <w:r>
        <w:t xml:space="preserve">• Untrusting of outsiders; will test the party before aiding  </w:t>
      </w:r>
    </w:p>
    <w:p>
      <w:r>
        <w:t>• Answers to a hidden druidic circle tied to the Old Faith</w:t>
      </w:r>
    </w:p>
    <w:p>
      <w:pPr>
        <w:pStyle w:val="Heading3"/>
      </w:pPr>
      <w:r>
        <w:t>Equipment</w:t>
      </w:r>
    </w:p>
    <w:p>
      <w:r>
        <w:t xml:space="preserve">• Staff carved with silver leaf glyphs  </w:t>
      </w:r>
    </w:p>
    <w:p>
      <w:r>
        <w:t xml:space="preserve">• Satchel of herbal reagents, druidic focus necklace  </w:t>
      </w:r>
    </w:p>
    <w:p>
      <w:r>
        <w:t>• Marked token from Jaroo granting recognition among forest druids</w:t>
      </w:r>
    </w:p>
    <w:p>
      <w:pPr>
        <w:pStyle w:val="Heading1"/>
      </w:pPr>
      <w:r>
        <w:t>Thalanil Starroot, Warden of the Hidden Grove</w:t>
      </w:r>
    </w:p>
    <w:p>
      <w:r>
        <w:t>Medium humanoid (elf), neutral good</w:t>
        <w:br/>
        <w:t>Class: Druid (Circle of Stars) 5</w:t>
        <w:br/>
        <w:t>Background: Sage (Astrologer of the Old Faith)</w:t>
        <w:br/>
        <w:t>Race: Elf (high elf)</w:t>
      </w:r>
    </w:p>
    <w:p>
      <w:pPr>
        <w:pStyle w:val="Heading3"/>
      </w:pPr>
      <w:r>
        <w:t>Armor Class</w:t>
      </w:r>
    </w:p>
    <w:p>
      <w:r>
        <w:t>17 (Leather armor + WIS + Shield spell)</w:t>
      </w:r>
    </w:p>
    <w:p>
      <w:pPr>
        <w:pStyle w:val="Heading3"/>
      </w:pPr>
      <w:r>
        <w:t>Hit Points</w:t>
      </w:r>
    </w:p>
    <w:p>
      <w:r>
        <w:t>42 (5d8 + 15)</w:t>
      </w:r>
    </w:p>
    <w:p>
      <w:pPr>
        <w:pStyle w:val="Heading3"/>
      </w:pPr>
      <w:r>
        <w:t>Speed</w:t>
      </w:r>
    </w:p>
    <w:p>
      <w:r>
        <w:t>30 ft.</w:t>
      </w:r>
    </w:p>
    <w:p>
      <w:r>
        <w:t>| STR | DEX | CON | INT | WIS | CHA |</w:t>
        <w:br/>
        <w:t>|-----|-----|-----|-----|-----|-----|</w:t>
        <w:br/>
        <w:t>| 10 (+0) | 14 (+2) | 16 (+3) | 13 (+1) | 18 (+4) | 12 (+1) |</w:t>
      </w:r>
    </w:p>
    <w:p>
      <w:pPr>
        <w:pStyle w:val="Heading3"/>
      </w:pPr>
      <w:r>
        <w:t>Saving Throws</w:t>
      </w:r>
    </w:p>
    <w:p>
      <w:r>
        <w:t xml:space="preserve">Int +3, Wis +7  </w:t>
      </w:r>
    </w:p>
    <w:p>
      <w:pPr>
        <w:pStyle w:val="Heading3"/>
      </w:pPr>
      <w:r>
        <w:t>Skills</w:t>
      </w:r>
    </w:p>
    <w:p>
      <w:r>
        <w:t xml:space="preserve">Arcana +5, Insight +6, Religion +4, Nature +5  </w:t>
      </w:r>
    </w:p>
    <w:p>
      <w:pPr>
        <w:pStyle w:val="Heading3"/>
      </w:pPr>
      <w:r>
        <w:t>Tools</w:t>
      </w:r>
    </w:p>
    <w:p>
      <w:r>
        <w:t xml:space="preserve">Navigator’s tools, star map  </w:t>
      </w:r>
    </w:p>
    <w:p>
      <w:pPr>
        <w:pStyle w:val="Heading3"/>
      </w:pPr>
      <w:r>
        <w:t>Languages</w:t>
      </w:r>
    </w:p>
    <w:p>
      <w:r>
        <w:t xml:space="preserve">Common, Elvish, Druidic, Celestial  </w:t>
      </w:r>
    </w:p>
    <w:p>
      <w:pPr>
        <w:pStyle w:val="Heading3"/>
      </w:pPr>
      <w:r>
        <w:t>Senses</w:t>
      </w:r>
    </w:p>
    <w:p>
      <w:r>
        <w:t>Darkvision 60 ft., Passive Perception 14</w:t>
      </w:r>
    </w:p>
    <w:p>
      <w:pPr>
        <w:pStyle w:val="Heading3"/>
      </w:pPr>
      <w:r>
        <w:t>Features</w:t>
      </w:r>
    </w:p>
    <w:p>
      <w:r>
        <w:t xml:space="preserve">• Star Map: Spellcasting focus; glows softly in darkness  </w:t>
      </w:r>
    </w:p>
    <w:p>
      <w:r>
        <w:t xml:space="preserve">• Starry Form (2/rest): Bonus action form — Archer, Chalice, or Dragon  </w:t>
        <w:br/>
        <w:br/>
        <w:t xml:space="preserve">Archer: Radiant bolt (1d8+4, 60 ft.)  </w:t>
        <w:br/>
        <w:t xml:space="preserve">Chalice: Bonus healing when casting healing spells  </w:t>
        <w:br/>
        <w:t xml:space="preserve">Dragon: Advantage on concentration saves, hover 10 ft.  </w:t>
        <w:br/>
      </w:r>
    </w:p>
    <w:p>
      <w:r>
        <w:t xml:space="preserve">• Archer: Radiant bolt (1d8+4, 60 ft.)  </w:t>
      </w:r>
    </w:p>
    <w:p>
      <w:r>
        <w:t xml:space="preserve">• Chalice: Bonus healing when casting healing spells  </w:t>
      </w:r>
    </w:p>
    <w:p>
      <w:r>
        <w:t xml:space="preserve">• Dragon: Advantage on concentration saves, hover 10 ft.  </w:t>
      </w:r>
    </w:p>
    <w:p>
      <w:r>
        <w:t>• Guiding Light: Always knows north, detects planar irregularities</w:t>
      </w:r>
    </w:p>
    <w:p>
      <w:pPr>
        <w:pStyle w:val="Heading3"/>
      </w:pPr>
      <w:r>
        <w:t>Spellcasting (Druid 5)</w:t>
      </w:r>
    </w:p>
    <w:p>
      <w:r>
        <w:t>Spell Save DC 15, Spell Attack +7</w:t>
      </w:r>
    </w:p>
    <w:p>
      <w:r>
        <w:t>Cantrips:</w:t>
        <w:br/>
        <w:t>Guidance, Produce Flame, Sacred Flame, Star Map Beam</w:t>
      </w:r>
    </w:p>
    <w:p>
      <w:r>
        <w:t>1st-level (4 slots):</w:t>
        <w:br/>
        <w:t>Faerie Fire, Cure Wounds, Detect Magic, Entangle</w:t>
      </w:r>
    </w:p>
    <w:p>
      <w:r>
        <w:t>2nd-level (3 slots):</w:t>
        <w:br/>
        <w:t>Moonbeam, Lesser Restoration, Enhance Ability</w:t>
      </w:r>
    </w:p>
    <w:p>
      <w:r>
        <w:t>3rd-level (2 slots):</w:t>
        <w:br/>
        <w:t>Daylight, Aura of Vitality</w:t>
      </w:r>
    </w:p>
    <w:p>
      <w:pPr>
        <w:pStyle w:val="Heading3"/>
      </w:pPr>
      <w:r>
        <w:t>Actions</w:t>
      </w:r>
    </w:p>
    <w:p>
      <w:r>
        <w:t>Quarterstaff. +4 to hit, 1d6 bludgeoning (1d8 two-handed)</w:t>
      </w:r>
    </w:p>
    <w:p>
      <w:r>
        <w:t>Star Map Radiant Bolt (Archer form). +7 to hit, 1d8+4 radiant</w:t>
      </w:r>
    </w:p>
    <w:p>
      <w:pPr>
        <w:pStyle w:val="Heading3"/>
      </w:pPr>
      <w:r>
        <w:t>Bonus Actions</w:t>
      </w:r>
    </w:p>
    <w:p>
      <w:r>
        <w:t>Starry Form (2/day). Lasts 10 minutes, does not require concentration</w:t>
      </w:r>
    </w:p>
    <w:p>
      <w:pPr>
        <w:pStyle w:val="Heading3"/>
      </w:pPr>
      <w:r>
        <w:t>Roleplaying Thalanil</w:t>
      </w:r>
    </w:p>
    <w:p>
      <w:r>
        <w:t xml:space="preserve">• Speaks calmly in poetic phrases  </w:t>
      </w:r>
    </w:p>
    <w:p>
      <w:r>
        <w:t xml:space="preserve">• Maintains leyline harmony near Oakvein  </w:t>
      </w:r>
    </w:p>
    <w:p>
      <w:r>
        <w:t xml:space="preserve">• Trusts holders of Old Faith tokens or Erin’s referrals  </w:t>
      </w:r>
    </w:p>
    <w:p>
      <w:r>
        <w:t>• May ask players to cleanse an elemental wound in the land</w:t>
      </w:r>
    </w:p>
    <w:p>
      <w:pPr>
        <w:pStyle w:val="Heading3"/>
      </w:pPr>
      <w:r>
        <w:t>Equipment</w:t>
      </w:r>
    </w:p>
    <w:p>
      <w:r>
        <w:t xml:space="preserve">• Star map disc (platinum-etched)  </w:t>
      </w:r>
    </w:p>
    <w:p>
      <w:r>
        <w:t xml:space="preserve">• Leather robe with celestial symbols  </w:t>
      </w:r>
    </w:p>
    <w:p>
      <w:r>
        <w:t>• 2 potions of healing, scroll of Augury</w:t>
      </w:r>
    </w:p>
    <w:p>
      <w:pPr>
        <w:pStyle w:val="Heading1"/>
      </w:pPr>
      <w:r>
        <w:t>Fenric Hollowtrail, Watcher of Oakvein</w:t>
      </w:r>
    </w:p>
    <w:p>
      <w:r>
        <w:t>Medium humanoid (human), lawful neutral</w:t>
        <w:br/>
        <w:t>Class: Ranger (Hunter) 4 / Rogue (Scout) 2</w:t>
        <w:br/>
        <w:t>Background: Scout (Custom)</w:t>
        <w:br/>
        <w:t>Race: Human (Oerid-Flan)</w:t>
      </w:r>
    </w:p>
    <w:p>
      <w:pPr>
        <w:pStyle w:val="Heading3"/>
      </w:pPr>
      <w:r>
        <w:t>Armor Class</w:t>
      </w:r>
    </w:p>
    <w:p>
      <w:r>
        <w:t>15 (leather + DEX)</w:t>
      </w:r>
    </w:p>
    <w:p>
      <w:pPr>
        <w:pStyle w:val="Heading3"/>
      </w:pPr>
      <w:r>
        <w:t>Hit Points</w:t>
      </w:r>
    </w:p>
    <w:p>
      <w:r>
        <w:t>42 (6d10 + 6)</w:t>
      </w:r>
    </w:p>
    <w:p>
      <w:pPr>
        <w:pStyle w:val="Heading3"/>
      </w:pPr>
      <w:r>
        <w:t>Speed</w:t>
      </w:r>
    </w:p>
    <w:p>
      <w:r>
        <w:t>30 ft.</w:t>
      </w:r>
    </w:p>
    <w:p>
      <w:r>
        <w:t>| STR | DEX | CON | INT | WIS | CHA |</w:t>
        <w:br/>
        <w:t>|-----|-----|-----|-----|-----|-----|</w:t>
        <w:br/>
        <w:t>| 11 (+0) | 16 (+3) | 14 (+2) | 12 (+1) | 15 (+2) | 10 (+0) |</w:t>
      </w:r>
    </w:p>
    <w:p>
      <w:pPr>
        <w:pStyle w:val="Heading3"/>
      </w:pPr>
      <w:r>
        <w:t>Saving Throws</w:t>
      </w:r>
    </w:p>
    <w:p>
      <w:r>
        <w:t xml:space="preserve">Dex +6, Wis +5  </w:t>
      </w:r>
    </w:p>
    <w:p>
      <w:pPr>
        <w:pStyle w:val="Heading3"/>
      </w:pPr>
      <w:r>
        <w:t>Skills</w:t>
      </w:r>
    </w:p>
    <w:p>
      <w:r>
        <w:t xml:space="preserve">Stealth +7, Survival +5, Perception +5, Investigation +4  </w:t>
      </w:r>
    </w:p>
    <w:p>
      <w:pPr>
        <w:pStyle w:val="Heading3"/>
      </w:pPr>
      <w:r>
        <w:t>Tools</w:t>
      </w:r>
    </w:p>
    <w:p>
      <w:r>
        <w:t xml:space="preserve">Cartographer’s tools, tinker’s tools  </w:t>
      </w:r>
    </w:p>
    <w:p>
      <w:pPr>
        <w:pStyle w:val="Heading3"/>
      </w:pPr>
      <w:r>
        <w:t>Languages</w:t>
      </w:r>
    </w:p>
    <w:p>
      <w:r>
        <w:t xml:space="preserve">Common, Goblin, Thieves’ Cant  </w:t>
      </w:r>
    </w:p>
    <w:p>
      <w:pPr>
        <w:pStyle w:val="Heading3"/>
      </w:pPr>
      <w:r>
        <w:t>Senses</w:t>
      </w:r>
    </w:p>
    <w:p>
      <w:r>
        <w:t>Passive Perception 15</w:t>
      </w:r>
    </w:p>
    <w:p>
      <w:pPr>
        <w:pStyle w:val="Heading3"/>
      </w:pPr>
      <w:r>
        <w:t>Features</w:t>
      </w:r>
    </w:p>
    <w:p>
      <w:r>
        <w:t xml:space="preserve">• Cunning Action (Rogue): Dash, Disengage, or Hide as a bonus action  </w:t>
      </w:r>
    </w:p>
    <w:p>
      <w:r>
        <w:t xml:space="preserve">• Sneak Attack (1d6): Bonus damage with advantage or flanking  </w:t>
      </w:r>
    </w:p>
    <w:p>
      <w:r>
        <w:t xml:space="preserve">• Favored Enemy: Humanoids (Temple agents, gnolls)  </w:t>
      </w:r>
    </w:p>
    <w:p>
      <w:r>
        <w:t xml:space="preserve">• Hunter’s Prey – Colossus Slayer: +1d8 damage to wounded targets  </w:t>
      </w:r>
    </w:p>
    <w:p>
      <w:r>
        <w:t xml:space="preserve">• Scout’s Step: Doesn’t provoke opportunity attacks after ranged attack  </w:t>
      </w:r>
    </w:p>
    <w:p>
      <w:r>
        <w:t>• Gnarley Forest Code: Can leave symbols along trees understood by Old Faith contacts</w:t>
      </w:r>
    </w:p>
    <w:p>
      <w:pPr>
        <w:pStyle w:val="Heading3"/>
      </w:pPr>
      <w:r>
        <w:t>Actions</w:t>
      </w:r>
    </w:p>
    <w:p>
      <w:r>
        <w:t>Shortbow. +7 to hit, 1d6 + 3 piercing</w:t>
        <w:br/>
        <w:t>(+1d8 with Colossus Slayer; +1d6 Sneak Attack if flanking or hidden)</w:t>
        <w:br/>
        <w:t>Scimitar. +6 to hit, 1d6 + 3 slashing</w:t>
      </w:r>
    </w:p>
    <w:p>
      <w:pPr>
        <w:pStyle w:val="Heading3"/>
      </w:pPr>
      <w:r>
        <w:t>Tactics</w:t>
      </w:r>
    </w:p>
    <w:p>
      <w:r>
        <w:t xml:space="preserve">• Uses ambush and terrain advantage to delay and observe  </w:t>
      </w:r>
    </w:p>
    <w:p>
      <w:r>
        <w:t xml:space="preserve">• Retreats if surrounded, using Cunning Action </w:t>
      </w:r>
    </w:p>
    <w:p>
      <w:r>
        <w:t>• Will track a party silently for days before revealing presence</w:t>
      </w:r>
    </w:p>
    <w:p>
      <w:pPr>
        <w:pStyle w:val="Heading3"/>
      </w:pPr>
      <w:r>
        <w:t>Roleplaying Fenric</w:t>
      </w:r>
    </w:p>
    <w:p>
      <w:r>
        <w:t xml:space="preserve">• Stern, watchful, and loyal to Old Faith scouts  </w:t>
      </w:r>
    </w:p>
    <w:p>
      <w:r>
        <w:t xml:space="preserve">• Reports to Jaroo, but distrusts city authorities  </w:t>
      </w:r>
    </w:p>
    <w:p>
      <w:r>
        <w:t>• May approach PCs after they’ve proven themselves in combat or through Erin</w:t>
      </w:r>
    </w:p>
    <w:p>
      <w:pPr>
        <w:pStyle w:val="Heading3"/>
      </w:pPr>
      <w:r>
        <w:t>Equipment</w:t>
      </w:r>
    </w:p>
    <w:p>
      <w:r>
        <w:t xml:space="preserve">• Collapsible camp kit, 30 arrows, codebook (druidic + scout glyphs)  </w:t>
      </w:r>
    </w:p>
    <w:p>
      <w:r>
        <w:t xml:space="preserve">• 9 gp, 1 potion of climbing  </w:t>
      </w:r>
    </w:p>
    <w:p>
      <w:r>
        <w:t>• Ring with symbol of intersecting oak and moonroot sigils</w:t>
      </w:r>
    </w:p>
    <w:p>
      <w:pPr>
        <w:pStyle w:val="Heading1"/>
      </w:pPr>
      <w:r>
        <w:t>Iona of the Crossing, Seer of Canryell Ford</w:t>
      </w:r>
    </w:p>
    <w:p>
      <w:r>
        <w:t>Medium humanoid (human), neutral</w:t>
        <w:br/>
        <w:t>Class: Wizard (Divination) 6</w:t>
        <w:br/>
        <w:t>Background: Sage (Water-Lorekeeper)</w:t>
        <w:br/>
        <w:t>Race: Human (ancient Flan lineage)</w:t>
        <w:br/>
        <w:t>Role: Oracle, lore-bearer, regional prophet</w:t>
      </w:r>
    </w:p>
    <w:p>
      <w:pPr>
        <w:pStyle w:val="Heading3"/>
      </w:pPr>
      <w:r>
        <w:t>Armor Class</w:t>
      </w:r>
    </w:p>
    <w:p>
      <w:r>
        <w:t>13 (mage armor)</w:t>
      </w:r>
    </w:p>
    <w:p>
      <w:pPr>
        <w:pStyle w:val="Heading3"/>
      </w:pPr>
      <w:r>
        <w:t>Hit Points</w:t>
      </w:r>
    </w:p>
    <w:p>
      <w:r>
        <w:t>36 (6d6 + 12)</w:t>
      </w:r>
    </w:p>
    <w:p>
      <w:pPr>
        <w:pStyle w:val="Heading3"/>
      </w:pPr>
      <w:r>
        <w:t>Speed</w:t>
      </w:r>
    </w:p>
    <w:p>
      <w:r>
        <w:t>30 ft.</w:t>
      </w:r>
    </w:p>
    <w:p>
      <w:r>
        <w:t>| STR | DEX | CON | INT | WIS | CHA |</w:t>
        <w:br/>
        <w:t>|-----|-----|-----|-----|-----|-----|</w:t>
        <w:br/>
        <w:t>| 8 (–1) | 12 (+1) | 14 (+2) | 18 (+4) | 14 (+2) | 13 (+1) |</w:t>
      </w:r>
    </w:p>
    <w:p>
      <w:pPr>
        <w:pStyle w:val="Heading3"/>
      </w:pPr>
      <w:r>
        <w:t>Saving Throws</w:t>
      </w:r>
    </w:p>
    <w:p>
      <w:r>
        <w:t xml:space="preserve">Int +7, Wis +5  </w:t>
      </w:r>
    </w:p>
    <w:p>
      <w:pPr>
        <w:pStyle w:val="Heading3"/>
      </w:pPr>
      <w:r>
        <w:t>Skills</w:t>
      </w:r>
    </w:p>
    <w:p>
      <w:r>
        <w:t xml:space="preserve">Arcana +7, History +7, Insight +5, Religion +6  </w:t>
      </w:r>
    </w:p>
    <w:p>
      <w:pPr>
        <w:pStyle w:val="Heading3"/>
      </w:pPr>
      <w:r>
        <w:t>Tools</w:t>
      </w:r>
    </w:p>
    <w:p>
      <w:r>
        <w:t xml:space="preserve">None (uses carved river stones as spell focus)  </w:t>
      </w:r>
    </w:p>
    <w:p>
      <w:pPr>
        <w:pStyle w:val="Heading3"/>
      </w:pPr>
      <w:r>
        <w:t>Languages</w:t>
      </w:r>
    </w:p>
    <w:p>
      <w:r>
        <w:t xml:space="preserve">Common, Flan, Elvish, Aquan  </w:t>
      </w:r>
    </w:p>
    <w:p>
      <w:pPr>
        <w:pStyle w:val="Heading3"/>
      </w:pPr>
      <w:r>
        <w:t>Senses</w:t>
      </w:r>
    </w:p>
    <w:p>
      <w:r>
        <w:t>Passive Insight 15</w:t>
      </w:r>
    </w:p>
    <w:p>
      <w:pPr>
        <w:pStyle w:val="Heading3"/>
      </w:pPr>
      <w:r>
        <w:t>Features</w:t>
      </w:r>
    </w:p>
    <w:p>
      <w:r>
        <w:t xml:space="preserve">• Portent (Divination): Roll 2d20 after long rest; may replace any attack/save/check with result  </w:t>
      </w:r>
    </w:p>
    <w:p>
      <w:r>
        <w:t xml:space="preserve">• Arcane Recovery (1/day): Recover 3 spell levels after short rest  </w:t>
      </w:r>
    </w:p>
    <w:p>
      <w:r>
        <w:t>• Water-Linked Intuition: May divine nearby threats once per day using flowing water (10-mile radius scry)</w:t>
      </w:r>
    </w:p>
    <w:p>
      <w:pPr>
        <w:pStyle w:val="Heading3"/>
      </w:pPr>
      <w:r>
        <w:t>Spellcasting (Wizard 6)</w:t>
      </w:r>
    </w:p>
    <w:p>
      <w:r>
        <w:t>Spell Save DC 15, Spell Attack +7</w:t>
      </w:r>
    </w:p>
    <w:p>
      <w:r>
        <w:t>Cantrips:</w:t>
        <w:br/>
        <w:t>Prestidigitation, Mage Hand, Minor Illusion, Message</w:t>
      </w:r>
    </w:p>
    <w:p>
      <w:r>
        <w:t>1st-level (4 slots):</w:t>
        <w:br/>
        <w:t>Mage Armor, Detect Magic, Shield, Comprehend Languages</w:t>
      </w:r>
    </w:p>
    <w:p>
      <w:r>
        <w:t>2nd-level (3 slots):</w:t>
        <w:br/>
        <w:t>Misty Step, Mirror Image, Suggestion</w:t>
      </w:r>
    </w:p>
    <w:p>
      <w:r>
        <w:t>3rd-level (3 slots):</w:t>
        <w:br/>
        <w:t>Counterspell, Clairvoyance, Tongues</w:t>
      </w:r>
    </w:p>
    <w:p>
      <w:pPr>
        <w:pStyle w:val="Heading3"/>
      </w:pPr>
      <w:r>
        <w:t>Actions</w:t>
      </w:r>
    </w:p>
    <w:p>
      <w:r>
        <w:t>Quarterstaff. +1 to hit, 1d6–1 bludgeoning</w:t>
        <w:br/>
        <w:t>(Rarely used; relies on protections and flight)</w:t>
      </w:r>
    </w:p>
    <w:p>
      <w:pPr>
        <w:pStyle w:val="Heading3"/>
      </w:pPr>
      <w:r>
        <w:t>Roleplaying Iona</w:t>
      </w:r>
    </w:p>
    <w:p>
      <w:r>
        <w:t xml:space="preserve">• Appears serene and unblinking, often seated near water  </w:t>
      </w:r>
    </w:p>
    <w:p>
      <w:r>
        <w:t xml:space="preserve">• Offers cryptic guidance only when PCs are respectful or bear Old Faith tokens  </w:t>
      </w:r>
    </w:p>
    <w:p>
      <w:r>
        <w:t>• Knows rumors of Abbey activity, Nulb, and strange elemental readings in riverbeds</w:t>
      </w:r>
    </w:p>
    <w:p>
      <w:pPr>
        <w:pStyle w:val="Heading3"/>
      </w:pPr>
      <w:r>
        <w:t>Equipment</w:t>
      </w:r>
    </w:p>
    <w:p>
      <w:r>
        <w:t xml:space="preserve">• Woven cloak of river reeds, small set of enchanted runestones  </w:t>
      </w:r>
    </w:p>
    <w:p>
      <w:r>
        <w:t xml:space="preserve">• Flask of sacred Gnarley spring water (used in rituals)  </w:t>
      </w:r>
    </w:p>
    <w:p>
      <w:r>
        <w:t>• Scroll: Water Walk, Legend Lore (encoded)</w:t>
      </w:r>
    </w:p>
    <w:p>
      <w:pPr>
        <w:pStyle w:val="Heading1"/>
      </w:pPr>
      <w:r>
        <w:t>Brother Rellen, Wandering Healer (Cult Spy)</w:t>
      </w:r>
    </w:p>
    <w:p>
      <w:r>
        <w:t>Medium humanoid (human), neutral evil</w:t>
        <w:br/>
        <w:t>Class: Monk (Way of the Open Hand) 3 / Warlock (Air Cult Pact) 2</w:t>
        <w:br/>
        <w:t>Background: Charlatan (Healer’s Cover Identity)</w:t>
        <w:br/>
        <w:t>Race: Human (Baklunish appearance)</w:t>
        <w:br/>
        <w:t>Role: Infiltrator, manipulator, recruiter</w:t>
      </w:r>
    </w:p>
    <w:p>
      <w:pPr>
        <w:pStyle w:val="Heading3"/>
      </w:pPr>
      <w:r>
        <w:t>Armor Class</w:t>
      </w:r>
    </w:p>
    <w:p>
      <w:r>
        <w:t>15 (Unarmored Defense)</w:t>
      </w:r>
    </w:p>
    <w:p>
      <w:pPr>
        <w:pStyle w:val="Heading3"/>
      </w:pPr>
      <w:r>
        <w:t>Hit Points</w:t>
      </w:r>
    </w:p>
    <w:p>
      <w:r>
        <w:t>37 (5d8 + 10)</w:t>
      </w:r>
    </w:p>
    <w:p>
      <w:pPr>
        <w:pStyle w:val="Heading3"/>
      </w:pPr>
      <w:r>
        <w:t>Speed</w:t>
      </w:r>
    </w:p>
    <w:p>
      <w:r>
        <w:t>40 ft.</w:t>
      </w:r>
    </w:p>
    <w:p>
      <w:r>
        <w:t>| STR | DEX | CON | INT | WIS | CHA |</w:t>
        <w:br/>
        <w:t>|-----|-----|-----|-----|-----|-----|</w:t>
        <w:br/>
        <w:t>| 10 (+0) | 16 (+3) | 14 (+2) | 12 (+1) | 14 (+2) | 16 (+3) |</w:t>
      </w:r>
    </w:p>
    <w:p>
      <w:pPr>
        <w:pStyle w:val="Heading3"/>
      </w:pPr>
      <w:r>
        <w:t>Saving Throws</w:t>
      </w:r>
    </w:p>
    <w:p>
      <w:r>
        <w:t xml:space="preserve">Str +2, Dex +5  </w:t>
      </w:r>
    </w:p>
    <w:p>
      <w:pPr>
        <w:pStyle w:val="Heading3"/>
      </w:pPr>
      <w:r>
        <w:t>Skills</w:t>
      </w:r>
    </w:p>
    <w:p>
      <w:r>
        <w:t xml:space="preserve">Deception +6, Insight +4, Medicine +4, Acrobatics +5  </w:t>
      </w:r>
    </w:p>
    <w:p>
      <w:pPr>
        <w:pStyle w:val="Heading3"/>
      </w:pPr>
      <w:r>
        <w:t>Tools</w:t>
      </w:r>
    </w:p>
    <w:p>
      <w:r>
        <w:t xml:space="preserve">Healer’s kit, calligrapher’s tools  </w:t>
      </w:r>
    </w:p>
    <w:p>
      <w:pPr>
        <w:pStyle w:val="Heading3"/>
      </w:pPr>
      <w:r>
        <w:t>Languages</w:t>
      </w:r>
    </w:p>
    <w:p>
      <w:r>
        <w:t>Common, Auran, Elvish</w:t>
      </w:r>
    </w:p>
    <w:p>
      <w:pPr>
        <w:pStyle w:val="Heading3"/>
      </w:pPr>
      <w:r>
        <w:t>Features</w:t>
      </w:r>
    </w:p>
    <w:p>
      <w:r>
        <w:t xml:space="preserve">• Martial Arts (Monk): Unarmed strikes use DEX, deal 1d4  </w:t>
      </w:r>
    </w:p>
    <w:p>
      <w:r>
        <w:t xml:space="preserve">• Ki (3 points): Flurry of Blows, Step of the Wind, Patient Defense  </w:t>
      </w:r>
    </w:p>
    <w:p>
      <w:r>
        <w:t xml:space="preserve">• Open Hand Technique: Flurry strikes can knock prone, push, or disable reactions  </w:t>
      </w:r>
    </w:p>
    <w:p>
      <w:r>
        <w:t xml:space="preserve">• Pact Magic (Warlock 2): Patron: Air Cult (custom)  </w:t>
        <w:br/>
        <w:br/>
        <w:t>Gust, Feather Fall, Hex, Witch Bolt, Misty Step</w:t>
        <w:br/>
      </w:r>
    </w:p>
    <w:p>
      <w:r>
        <w:t>• Gust, Feather Fall, Hex, Witch Bolt, Misty Step</w:t>
      </w:r>
    </w:p>
    <w:p>
      <w:pPr>
        <w:pStyle w:val="Heading3"/>
      </w:pPr>
      <w:r>
        <w:t>Spellcasting (Warlock 2)</w:t>
      </w:r>
    </w:p>
    <w:p>
      <w:r>
        <w:t>Spell Save DC 13, Spell Attack +5</w:t>
      </w:r>
    </w:p>
    <w:p>
      <w:r>
        <w:t>At-will: Gust, Prestidigitation</w:t>
        <w:br/>
        <w:t>1st-level (2 slots): Hex, Witch Bolt</w:t>
        <w:br/>
        <w:t>2nd-level (from Pact): Misty Step</w:t>
      </w:r>
    </w:p>
    <w:p>
      <w:pPr>
        <w:pStyle w:val="Heading3"/>
      </w:pPr>
      <w:r>
        <w:t>Actions</w:t>
      </w:r>
    </w:p>
    <w:p>
      <w:r>
        <w:t>Unarmed Strike. +5 to hit, 1d4+3 bludgeoning</w:t>
        <w:br/>
        <w:t>Flurry of Blows. Two unarmed strikes as bonus action</w:t>
        <w:br/>
        <w:t>Quarterstaff. +5 to hit, 1d6+3 bludgeoning (1d8 if two-handed)</w:t>
      </w:r>
    </w:p>
    <w:p>
      <w:pPr>
        <w:pStyle w:val="Heading3"/>
      </w:pPr>
      <w:r>
        <w:t>Bonus Actions</w:t>
      </w:r>
    </w:p>
    <w:p>
      <w:r>
        <w:t xml:space="preserve">• Step of the Wind (Ki): Dash or Disengage  </w:t>
      </w:r>
    </w:p>
    <w:p>
      <w:r>
        <w:t xml:space="preserve">• Misty Step: Teleport 30 ft.  </w:t>
      </w:r>
    </w:p>
    <w:p>
      <w:r>
        <w:t>• Flurry of Blows: 2 bonus attacks</w:t>
      </w:r>
    </w:p>
    <w:p>
      <w:pPr>
        <w:pStyle w:val="Heading3"/>
      </w:pPr>
      <w:r>
        <w:t>Roleplaying Brother Rellen</w:t>
      </w:r>
    </w:p>
    <w:p>
      <w:r>
        <w:t xml:space="preserve">• Calm, soft-spoken, uses prayer and “wind” language  </w:t>
      </w:r>
    </w:p>
    <w:p>
      <w:r>
        <w:t xml:space="preserve">• Carries healing gear and sacred charms  </w:t>
      </w:r>
    </w:p>
    <w:p>
      <w:r>
        <w:t xml:space="preserve">• Secretly reports to Air Temple faction  </w:t>
      </w:r>
    </w:p>
    <w:p>
      <w:r>
        <w:t>• Uses misdirection and quick escape if uncovered</w:t>
      </w:r>
    </w:p>
    <w:p>
      <w:pPr>
        <w:pStyle w:val="Heading3"/>
      </w:pPr>
      <w:r>
        <w:t>Equipment</w:t>
      </w:r>
    </w:p>
    <w:p>
      <w:r>
        <w:t xml:space="preserve">• Quarterstaff, fake Old Faith medallion  </w:t>
      </w:r>
    </w:p>
    <w:p>
      <w:r>
        <w:t xml:space="preserve">• Healer’s kit, scroll case with elemental glyphs  </w:t>
      </w:r>
    </w:p>
    <w:p>
      <w:r>
        <w:t>• Blue gemstone (75 gp) used as scrying focus</w:t>
      </w:r>
    </w:p>
    <w:p>
      <w:pPr>
        <w:pStyle w:val="Heading1"/>
      </w:pPr>
      <w:r>
        <w:t>Gloamhound</w:t>
      </w:r>
    </w:p>
    <w:p>
      <w:r>
        <w:t>Medium beast, unaligned (druidic bond)</w:t>
        <w:br/>
        <w:t>Creature Type: Fey-infused wolf companion</w:t>
        <w:br/>
        <w:t>CR: 1/2</w:t>
        <w:br/>
        <w:t>Role: Tracker, loyal companion, nighttime scout</w:t>
      </w:r>
    </w:p>
    <w:p>
      <w:pPr>
        <w:pStyle w:val="Heading3"/>
      </w:pPr>
      <w:r>
        <w:t>Armor Class</w:t>
      </w:r>
    </w:p>
    <w:p>
      <w:r>
        <w:t>14 (natural armor)</w:t>
      </w:r>
    </w:p>
    <w:p>
      <w:pPr>
        <w:pStyle w:val="Heading3"/>
      </w:pPr>
      <w:r>
        <w:t>Hit Points</w:t>
      </w:r>
    </w:p>
    <w:p>
      <w:r>
        <w:t>27 (5d8 + 5)</w:t>
      </w:r>
    </w:p>
    <w:p>
      <w:pPr>
        <w:pStyle w:val="Heading3"/>
      </w:pPr>
      <w:r>
        <w:t>Speed</w:t>
      </w:r>
    </w:p>
    <w:p>
      <w:r>
        <w:t>40 ft.</w:t>
      </w:r>
    </w:p>
    <w:p>
      <w:r>
        <w:t>| STR | DEX | CON | INT | WIS | CHA |</w:t>
        <w:br/>
        <w:t>|-----|-----|-----|-----|-----|-----|</w:t>
        <w:br/>
        <w:t>| 14 (+2) | 15 (+2) | 12 (+1) | 3 (–4) | 14 (+2) | 8 (–1) |</w:t>
      </w:r>
    </w:p>
    <w:p>
      <w:pPr>
        <w:pStyle w:val="Heading3"/>
      </w:pPr>
      <w:r>
        <w:t>Skills</w:t>
      </w:r>
    </w:p>
    <w:p>
      <w:r>
        <w:t xml:space="preserve">Perception +4, Stealth +4, Survival +4  </w:t>
      </w:r>
    </w:p>
    <w:p>
      <w:pPr>
        <w:pStyle w:val="Heading3"/>
      </w:pPr>
      <w:r>
        <w:t>Senses</w:t>
      </w:r>
    </w:p>
    <w:p>
      <w:r>
        <w:t xml:space="preserve">Darkvision 90 ft., Passive Perception 14  </w:t>
      </w:r>
    </w:p>
    <w:p>
      <w:pPr>
        <w:pStyle w:val="Heading3"/>
      </w:pPr>
      <w:r>
        <w:t>Languages</w:t>
      </w:r>
    </w:p>
    <w:p>
      <w:r>
        <w:t>Understands Druidic and Sylvan (can’t speak)</w:t>
      </w:r>
    </w:p>
    <w:p>
      <w:pPr>
        <w:pStyle w:val="Heading3"/>
      </w:pPr>
      <w:r>
        <w:t>Features</w:t>
      </w:r>
    </w:p>
    <w:p>
      <w:r>
        <w:t xml:space="preserve">• Keen Hearing and Smell. Advantage on Perception (hearing/smell)  </w:t>
      </w:r>
    </w:p>
    <w:p>
      <w:r>
        <w:t xml:space="preserve">• Shadow Blend. In dim light or darkness, gain advantage on Stealth checks  </w:t>
      </w:r>
    </w:p>
    <w:p>
      <w:r>
        <w:t xml:space="preserve">• Faith Link (Bonded). Can be mentally commanded by bonded druid/ranger within 60 ft.  </w:t>
      </w:r>
    </w:p>
    <w:p>
      <w:r>
        <w:t>• Fey Resilience. Advantage on saves against being charmed or frightened</w:t>
      </w:r>
    </w:p>
    <w:p>
      <w:pPr>
        <w:pStyle w:val="Heading3"/>
      </w:pPr>
      <w:r>
        <w:t>Actions</w:t>
      </w:r>
    </w:p>
    <w:p>
      <w:r>
        <w:t>Bite. Melee Weapon Attack: +4 to hit, reach 5 ft.,</w:t>
        <w:br/>
        <w:t>Hit: 2d6 + 2 piercing, target must succeed DC 12 STR or be knocked prone (if Medium or smaller)</w:t>
      </w:r>
    </w:p>
    <w:p>
      <w:pPr>
        <w:pStyle w:val="Heading3"/>
      </w:pPr>
      <w:r>
        <w:t>Tactics</w:t>
      </w:r>
    </w:p>
    <w:p>
      <w:r>
        <w:t xml:space="preserve">• Circles targets from shadows, attacks lone targets  </w:t>
      </w:r>
    </w:p>
    <w:p>
      <w:r>
        <w:t xml:space="preserve">• Retreats if bond-holder is in danger  </w:t>
      </w:r>
    </w:p>
    <w:p>
      <w:r>
        <w:t>• Distracts enemies with ambush tactics at night</w:t>
      </w:r>
    </w:p>
    <w:p>
      <w:pPr>
        <w:pStyle w:val="Heading3"/>
      </w:pPr>
      <w:r>
        <w:t>Optional Use</w:t>
      </w:r>
    </w:p>
    <w:p>
      <w:r>
        <w:t>If summoned via druidic ritual, gains 1/day use of Pass Without Trace (self only)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